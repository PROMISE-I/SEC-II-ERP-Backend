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6F82B" w14:textId="77777777" w:rsidR="00BA3D9E" w:rsidRDefault="00440BA3">
      <w:pPr>
        <w:rPr>
          <w:lang w:eastAsia="zh-CN"/>
        </w:rPr>
      </w:pPr>
      <w:r>
        <w:rPr>
          <w:lang w:eastAsia="zh-CN"/>
        </w:rPr>
        <w:t>熊丘桓</w:t>
      </w:r>
      <w:r>
        <w:rPr>
          <w:lang w:eastAsia="zh-CN"/>
        </w:rPr>
        <w:t xml:space="preserve">(00:00:07): </w:t>
      </w:r>
      <w:r>
        <w:rPr>
          <w:lang w:eastAsia="zh-CN"/>
        </w:rPr>
        <w:t>我已经打开录屏了。啊。是不是还有一个人没来呢？</w:t>
      </w:r>
    </w:p>
    <w:p w14:paraId="34BB66D5" w14:textId="34514B9D" w:rsidR="00BA3D9E" w:rsidRDefault="007D5113">
      <w:pPr>
        <w:rPr>
          <w:lang w:eastAsia="zh-CN"/>
        </w:rPr>
      </w:pPr>
      <w:r>
        <w:rPr>
          <w:lang w:eastAsia="zh-CN"/>
        </w:rPr>
        <w:t>蔡之恒</w:t>
      </w:r>
      <w:r w:rsidR="00440BA3">
        <w:rPr>
          <w:lang w:eastAsia="zh-CN"/>
        </w:rPr>
        <w:t xml:space="preserve">(00:00:23): </w:t>
      </w:r>
      <w:r w:rsidR="00440BA3">
        <w:rPr>
          <w:lang w:eastAsia="zh-CN"/>
        </w:rPr>
        <w:t>出来了吧。</w:t>
      </w:r>
    </w:p>
    <w:p w14:paraId="1464D1B9" w14:textId="4053C56E" w:rsidR="00BA3D9E" w:rsidRDefault="007D5113">
      <w:pPr>
        <w:rPr>
          <w:lang w:eastAsia="zh-CN"/>
        </w:rPr>
      </w:pPr>
      <w:r>
        <w:rPr>
          <w:lang w:eastAsia="zh-CN"/>
        </w:rPr>
        <w:t>王福森</w:t>
      </w:r>
      <w:r w:rsidR="00440BA3">
        <w:rPr>
          <w:lang w:eastAsia="zh-CN"/>
        </w:rPr>
        <w:t xml:space="preserve">(00:00:26): </w:t>
      </w:r>
      <w:r w:rsidR="00440BA3">
        <w:rPr>
          <w:lang w:eastAsia="zh-CN"/>
        </w:rPr>
        <w:t>所以看。他说来了</w:t>
      </w:r>
      <w:r w:rsidR="00440BA3">
        <w:rPr>
          <w:lang w:eastAsia="zh-CN"/>
        </w:rPr>
        <w:t>[</w:t>
      </w:r>
      <w:r w:rsidR="00440BA3">
        <w:rPr>
          <w:lang w:eastAsia="zh-CN"/>
        </w:rPr>
        <w:t>杂音</w:t>
      </w:r>
      <w:r w:rsidR="00440BA3">
        <w:rPr>
          <w:lang w:eastAsia="zh-CN"/>
        </w:rPr>
        <w:t>]</w:t>
      </w:r>
      <w:r w:rsidR="00440BA3">
        <w:rPr>
          <w:lang w:eastAsia="zh-CN"/>
        </w:rPr>
        <w:t>。</w:t>
      </w:r>
    </w:p>
    <w:p w14:paraId="7ACE5F99" w14:textId="77777777" w:rsidR="00BA3D9E" w:rsidRDefault="00440BA3">
      <w:pPr>
        <w:rPr>
          <w:lang w:eastAsia="zh-CN"/>
        </w:rPr>
      </w:pPr>
      <w:r>
        <w:rPr>
          <w:lang w:eastAsia="zh-CN"/>
        </w:rPr>
        <w:t>熊丘桓</w:t>
      </w:r>
      <w:r>
        <w:rPr>
          <w:lang w:eastAsia="zh-CN"/>
        </w:rPr>
        <w:t xml:space="preserve">(00:00:41): </w:t>
      </w:r>
      <w:r>
        <w:rPr>
          <w:lang w:eastAsia="zh-CN"/>
        </w:rPr>
        <w:t>好大家都到了。那。孙立帆和王福森你二位先介绍一下</w:t>
      </w:r>
      <w:r>
        <w:rPr>
          <w:lang w:eastAsia="zh-CN"/>
        </w:rPr>
        <w:t>lab</w:t>
      </w:r>
      <w:r>
        <w:rPr>
          <w:lang w:eastAsia="zh-CN"/>
        </w:rPr>
        <w:t>的完整情况吧！</w:t>
      </w:r>
    </w:p>
    <w:p w14:paraId="5A367607" w14:textId="24C7B6B9" w:rsidR="00BA3D9E" w:rsidRDefault="007D5113">
      <w:pPr>
        <w:rPr>
          <w:lang w:eastAsia="zh-CN"/>
        </w:rPr>
      </w:pPr>
      <w:r>
        <w:rPr>
          <w:lang w:eastAsia="zh-CN"/>
        </w:rPr>
        <w:t>王福森</w:t>
      </w:r>
      <w:r w:rsidR="00440BA3">
        <w:rPr>
          <w:lang w:eastAsia="zh-CN"/>
        </w:rPr>
        <w:t xml:space="preserve">(00:00:50): </w:t>
      </w:r>
      <w:r w:rsidR="00440BA3">
        <w:rPr>
          <w:lang w:eastAsia="zh-CN"/>
        </w:rPr>
        <w:t>呃，那我得用电脑登腾讯会议了。</w:t>
      </w:r>
    </w:p>
    <w:p w14:paraId="765AD7B6" w14:textId="77777777" w:rsidR="00BA3D9E" w:rsidRDefault="00440BA3">
      <w:pPr>
        <w:rPr>
          <w:lang w:eastAsia="zh-CN"/>
        </w:rPr>
      </w:pPr>
      <w:r>
        <w:rPr>
          <w:lang w:eastAsia="zh-CN"/>
        </w:rPr>
        <w:t>熊丘桓</w:t>
      </w:r>
      <w:r>
        <w:rPr>
          <w:lang w:eastAsia="zh-CN"/>
        </w:rPr>
        <w:t xml:space="preserve">(00:00:56): </w:t>
      </w:r>
      <w:r>
        <w:rPr>
          <w:lang w:eastAsia="zh-CN"/>
        </w:rPr>
        <w:t>啊，您就说一下就可以。</w:t>
      </w:r>
    </w:p>
    <w:p w14:paraId="161253E9" w14:textId="19AD57D6" w:rsidR="00BA3D9E" w:rsidRDefault="007D5113">
      <w:pPr>
        <w:rPr>
          <w:lang w:eastAsia="zh-CN"/>
        </w:rPr>
      </w:pPr>
      <w:r>
        <w:rPr>
          <w:lang w:eastAsia="zh-CN"/>
        </w:rPr>
        <w:t>王福森</w:t>
      </w:r>
      <w:r w:rsidR="00440BA3">
        <w:rPr>
          <w:lang w:eastAsia="zh-CN"/>
        </w:rPr>
        <w:t xml:space="preserve">(00:00:58): </w:t>
      </w:r>
      <w:r w:rsidR="00440BA3">
        <w:rPr>
          <w:lang w:eastAsia="zh-CN"/>
        </w:rPr>
        <w:t>啊，说下就行了是吗？</w:t>
      </w:r>
    </w:p>
    <w:p w14:paraId="5829CF9C" w14:textId="77777777" w:rsidR="00BA3D9E" w:rsidRDefault="00440BA3">
      <w:pPr>
        <w:rPr>
          <w:lang w:eastAsia="zh-CN"/>
        </w:rPr>
      </w:pPr>
      <w:r>
        <w:rPr>
          <w:lang w:eastAsia="zh-CN"/>
        </w:rPr>
        <w:t>熊丘桓</w:t>
      </w:r>
      <w:r>
        <w:rPr>
          <w:lang w:eastAsia="zh-CN"/>
        </w:rPr>
        <w:t xml:space="preserve">(00:01:00): </w:t>
      </w:r>
      <w:r>
        <w:rPr>
          <w:lang w:eastAsia="zh-CN"/>
        </w:rPr>
        <w:t>对。</w:t>
      </w:r>
    </w:p>
    <w:p w14:paraId="570E75D4" w14:textId="2E800CC3" w:rsidR="00BA3D9E" w:rsidRDefault="007D5113">
      <w:pPr>
        <w:rPr>
          <w:lang w:eastAsia="zh-CN"/>
        </w:rPr>
      </w:pPr>
      <w:r>
        <w:rPr>
          <w:lang w:eastAsia="zh-CN"/>
        </w:rPr>
        <w:t>王福森</w:t>
      </w:r>
      <w:r w:rsidR="00440BA3">
        <w:rPr>
          <w:lang w:eastAsia="zh-CN"/>
        </w:rPr>
        <w:t xml:space="preserve">(00:01:00): </w:t>
      </w:r>
      <w:r w:rsidR="00440BA3">
        <w:rPr>
          <w:lang w:eastAsia="zh-CN"/>
        </w:rPr>
        <w:t>那我们现在是完成了。然后之前前端有一个小问题，就是。之前他那个赖不了</w:t>
      </w:r>
      <w:r w:rsidR="00440BA3">
        <w:rPr>
          <w:lang w:eastAsia="zh-CN"/>
        </w:rPr>
        <w:t>V</w:t>
      </w:r>
      <w:r w:rsidR="00440BA3">
        <w:rPr>
          <w:lang w:eastAsia="zh-CN"/>
        </w:rPr>
        <w:t>。</w:t>
      </w:r>
      <w:r w:rsidR="00440BA3">
        <w:rPr>
          <w:lang w:eastAsia="zh-CN"/>
        </w:rPr>
        <w:t>2</w:t>
      </w:r>
      <w:r w:rsidR="00440BA3">
        <w:rPr>
          <w:lang w:eastAsia="zh-CN"/>
        </w:rPr>
        <w:t>的时候他那个八。有一个功能写在了那个？就是之前要求里面写的是那个？比较突出的黄色结果，他到了那个二等的时候，他就显得比较黑，然后我们又没看到。它就是在已经实现的功能那里面。所以说就只有这一小个点没实现，但是。这个点的后段已经实现了然后就是前段还差一。还差个按钮什么的。</w:t>
      </w:r>
    </w:p>
    <w:p w14:paraId="60CB1DE8" w14:textId="35E5CD61" w:rsidR="00BA3D9E" w:rsidRDefault="007D5113">
      <w:pPr>
        <w:rPr>
          <w:lang w:eastAsia="zh-CN"/>
        </w:rPr>
      </w:pPr>
      <w:r>
        <w:rPr>
          <w:lang w:eastAsia="zh-CN"/>
        </w:rPr>
        <w:t>王福森</w:t>
      </w:r>
      <w:r w:rsidR="00440BA3">
        <w:rPr>
          <w:lang w:eastAsia="zh-CN"/>
        </w:rPr>
        <w:t xml:space="preserve">(00:01:33): </w:t>
      </w:r>
      <w:r w:rsidR="00440BA3">
        <w:rPr>
          <w:lang w:eastAsia="zh-CN"/>
        </w:rPr>
        <w:t>之类的，然后其他的都可以的，但是。如果说</w:t>
      </w:r>
      <w:r w:rsidR="00440BA3">
        <w:rPr>
          <w:lang w:eastAsia="zh-CN"/>
        </w:rPr>
        <w:t>260</w:t>
      </w:r>
      <w:r w:rsidR="00440BA3">
        <w:rPr>
          <w:lang w:eastAsia="zh-CN"/>
        </w:rPr>
        <w:t>要交的就是助教会检查的，我们都已经写好了，就是。可以看得到，在那个？那个。再不六这个分支上面的。就你们可以登到那个上面去看一下，就是。我有三个测试的那个图片，结果。对。因为。他要求就只是后端的，然后。</w:t>
      </w:r>
    </w:p>
    <w:p w14:paraId="6B472997" w14:textId="77777777" w:rsidR="00BA3D9E" w:rsidRDefault="00440BA3">
      <w:pPr>
        <w:rPr>
          <w:lang w:eastAsia="zh-CN"/>
        </w:rPr>
      </w:pPr>
      <w:r>
        <w:rPr>
          <w:lang w:eastAsia="zh-CN"/>
        </w:rPr>
        <w:t>熊丘桓</w:t>
      </w:r>
      <w:r>
        <w:rPr>
          <w:lang w:eastAsia="zh-CN"/>
        </w:rPr>
        <w:t xml:space="preserve">(00:01:59): </w:t>
      </w:r>
      <w:r>
        <w:rPr>
          <w:lang w:eastAsia="zh-CN"/>
        </w:rPr>
        <w:t>是后端的测试用力吗？</w:t>
      </w:r>
    </w:p>
    <w:p w14:paraId="24137DAB" w14:textId="6DBE9377" w:rsidR="00BA3D9E" w:rsidRDefault="007D5113">
      <w:pPr>
        <w:rPr>
          <w:lang w:eastAsia="zh-CN"/>
        </w:rPr>
      </w:pPr>
      <w:r>
        <w:rPr>
          <w:lang w:eastAsia="zh-CN"/>
        </w:rPr>
        <w:t>王福森</w:t>
      </w:r>
      <w:r w:rsidR="00440BA3">
        <w:rPr>
          <w:lang w:eastAsia="zh-CN"/>
        </w:rPr>
        <w:t xml:space="preserve">(00:02:01): </w:t>
      </w:r>
      <w:r w:rsidR="00440BA3">
        <w:rPr>
          <w:lang w:eastAsia="zh-CN"/>
        </w:rPr>
        <w:t>虽然说前端要做。但是。不知道他是怎么检查。据我看的那个群上说的是。如果说助教一个一个去检查，我觉得不大现实，他们应该是合在里面一起</w:t>
      </w:r>
      <w:r w:rsidR="00440BA3">
        <w:rPr>
          <w:lang w:eastAsia="zh-CN"/>
        </w:rPr>
        <w:t>检查。随类</w:t>
      </w:r>
      <w:r w:rsidR="00440BA3">
        <w:rPr>
          <w:lang w:eastAsia="zh-CN"/>
        </w:rPr>
        <w:t>160</w:t>
      </w:r>
      <w:r w:rsidR="00440BA3">
        <w:rPr>
          <w:lang w:eastAsia="zh-CN"/>
        </w:rPr>
        <w:t>应该是只看那个图片。</w:t>
      </w:r>
    </w:p>
    <w:p w14:paraId="1AC8CDAF" w14:textId="77777777" w:rsidR="00BA3D9E" w:rsidRDefault="00440BA3">
      <w:pPr>
        <w:rPr>
          <w:lang w:eastAsia="zh-CN"/>
        </w:rPr>
      </w:pPr>
      <w:r>
        <w:rPr>
          <w:lang w:eastAsia="zh-CN"/>
        </w:rPr>
        <w:t>熊丘桓</w:t>
      </w:r>
      <w:r>
        <w:rPr>
          <w:lang w:eastAsia="zh-CN"/>
        </w:rPr>
        <w:t xml:space="preserve">(00:02:22): </w:t>
      </w:r>
      <w:r>
        <w:rPr>
          <w:lang w:eastAsia="zh-CN"/>
        </w:rPr>
        <w:t>哦。</w:t>
      </w:r>
    </w:p>
    <w:p w14:paraId="24876DC5" w14:textId="10821DD2" w:rsidR="00BA3D9E" w:rsidRDefault="007D5113">
      <w:pPr>
        <w:rPr>
          <w:lang w:eastAsia="zh-CN"/>
        </w:rPr>
      </w:pPr>
      <w:r>
        <w:rPr>
          <w:lang w:eastAsia="zh-CN"/>
        </w:rPr>
        <w:t>王福森</w:t>
      </w:r>
      <w:r w:rsidR="00440BA3">
        <w:rPr>
          <w:lang w:eastAsia="zh-CN"/>
        </w:rPr>
        <w:t xml:space="preserve">(00:02:24): </w:t>
      </w:r>
      <w:r w:rsidR="00440BA3">
        <w:rPr>
          <w:lang w:eastAsia="zh-CN"/>
        </w:rPr>
        <w:t>对你们要换到那个你们要先把那个。拉下来，因为我。前不久才能才才才才提上去。你们先拉下。呃，都可以用</w:t>
      </w:r>
      <w:r w:rsidR="00440BA3">
        <w:rPr>
          <w:lang w:eastAsia="zh-CN"/>
        </w:rPr>
        <w:t>I D</w:t>
      </w:r>
      <w:r w:rsidR="00440BA3">
        <w:rPr>
          <w:lang w:eastAsia="zh-CN"/>
        </w:rPr>
        <w:t>了。</w:t>
      </w:r>
    </w:p>
    <w:p w14:paraId="7A8AE512" w14:textId="77777777" w:rsidR="00BA3D9E" w:rsidRDefault="00440BA3">
      <w:r>
        <w:t>熊丘桓</w:t>
      </w:r>
      <w:r>
        <w:t xml:space="preserve">(00:02:41): </w:t>
      </w:r>
      <w:r>
        <w:t>后端是要用</w:t>
      </w:r>
      <w:r>
        <w:t>idea</w:t>
      </w:r>
      <w:r>
        <w:t>打开是吧？前端我是用</w:t>
      </w:r>
      <w:r>
        <w:t>web strom</w:t>
      </w:r>
      <w:r>
        <w:t>打开的。</w:t>
      </w:r>
    </w:p>
    <w:p w14:paraId="3D82E0D2" w14:textId="6B4413A2" w:rsidR="00BA3D9E" w:rsidRDefault="007D5113">
      <w:pPr>
        <w:rPr>
          <w:lang w:eastAsia="zh-CN"/>
        </w:rPr>
      </w:pPr>
      <w:r>
        <w:rPr>
          <w:lang w:eastAsia="zh-CN"/>
        </w:rPr>
        <w:t>孙立帆</w:t>
      </w:r>
      <w:r w:rsidR="00440BA3">
        <w:rPr>
          <w:lang w:eastAsia="zh-CN"/>
        </w:rPr>
        <w:t xml:space="preserve">(00:02:50): </w:t>
      </w:r>
      <w:r w:rsidR="00440BA3">
        <w:rPr>
          <w:lang w:eastAsia="zh-CN"/>
        </w:rPr>
        <w:t>前段用用那个辫子的也可以。</w:t>
      </w:r>
    </w:p>
    <w:p w14:paraId="60F7A6BD" w14:textId="30747D06" w:rsidR="00BA3D9E" w:rsidRDefault="007D5113">
      <w:r>
        <w:t>王福森</w:t>
      </w:r>
      <w:r w:rsidR="00440BA3">
        <w:t xml:space="preserve">(00:02:50): </w:t>
      </w:r>
      <w:r w:rsidR="00440BA3">
        <w:t>哎，看来都行。</w:t>
      </w:r>
    </w:p>
    <w:p w14:paraId="17C48152" w14:textId="77777777" w:rsidR="00BA3D9E" w:rsidRDefault="00440BA3">
      <w:r>
        <w:t>熊丘桓</w:t>
      </w:r>
      <w:r>
        <w:t xml:space="preserve">(00:02:53): </w:t>
      </w:r>
      <w:r>
        <w:t>哦。</w:t>
      </w:r>
    </w:p>
    <w:p w14:paraId="68A1E667" w14:textId="46E426A7" w:rsidR="00BA3D9E" w:rsidRDefault="007D5113">
      <w:pPr>
        <w:rPr>
          <w:lang w:eastAsia="zh-CN"/>
        </w:rPr>
      </w:pPr>
      <w:r>
        <w:rPr>
          <w:lang w:eastAsia="zh-CN"/>
        </w:rPr>
        <w:lastRenderedPageBreak/>
        <w:t>王福森</w:t>
      </w:r>
      <w:r w:rsidR="00440BA3">
        <w:rPr>
          <w:lang w:eastAsia="zh-CN"/>
        </w:rPr>
        <w:t xml:space="preserve">(00:02:59): </w:t>
      </w:r>
      <w:r w:rsidR="00440BA3">
        <w:rPr>
          <w:lang w:eastAsia="zh-CN"/>
        </w:rPr>
        <w:t>你们不是写了很多？</w:t>
      </w:r>
    </w:p>
    <w:p w14:paraId="2610DF6D" w14:textId="77777777" w:rsidR="00BA3D9E" w:rsidRDefault="00440BA3">
      <w:pPr>
        <w:rPr>
          <w:lang w:eastAsia="zh-CN"/>
        </w:rPr>
      </w:pPr>
      <w:r>
        <w:rPr>
          <w:lang w:eastAsia="zh-CN"/>
        </w:rPr>
        <w:t>熊丘桓</w:t>
      </w:r>
      <w:r>
        <w:rPr>
          <w:lang w:eastAsia="zh-CN"/>
        </w:rPr>
        <w:t xml:space="preserve">(00:02:59): </w:t>
      </w:r>
      <w:r>
        <w:rPr>
          <w:lang w:eastAsia="zh-CN"/>
        </w:rPr>
        <w:t>哎</w:t>
      </w:r>
      <w:r>
        <w:rPr>
          <w:lang w:eastAsia="zh-CN"/>
        </w:rPr>
        <w:t>vu E</w:t>
      </w:r>
      <w:r>
        <w:rPr>
          <w:lang w:eastAsia="zh-CN"/>
        </w:rPr>
        <w:t>就看了几个文档，到现在还是什么也不会。</w:t>
      </w:r>
    </w:p>
    <w:p w14:paraId="7058228D" w14:textId="0CB9A73A" w:rsidR="00BA3D9E" w:rsidRDefault="007D5113">
      <w:pPr>
        <w:rPr>
          <w:lang w:eastAsia="zh-CN"/>
        </w:rPr>
      </w:pPr>
      <w:r>
        <w:rPr>
          <w:lang w:eastAsia="zh-CN"/>
        </w:rPr>
        <w:t>王福森</w:t>
      </w:r>
      <w:r w:rsidR="00440BA3">
        <w:rPr>
          <w:lang w:eastAsia="zh-CN"/>
        </w:rPr>
        <w:t xml:space="preserve">(00:03:01): </w:t>
      </w:r>
      <w:r w:rsidR="00440BA3">
        <w:rPr>
          <w:lang w:eastAsia="zh-CN"/>
        </w:rPr>
        <w:t>你不是写了很多博客吗？那应该是差不多的。</w:t>
      </w:r>
    </w:p>
    <w:p w14:paraId="00325FC8" w14:textId="24DA80A6" w:rsidR="00BA3D9E" w:rsidRDefault="007D5113">
      <w:pPr>
        <w:rPr>
          <w:lang w:eastAsia="zh-CN"/>
        </w:rPr>
      </w:pPr>
      <w:r>
        <w:rPr>
          <w:lang w:eastAsia="zh-CN"/>
        </w:rPr>
        <w:t>孙立帆</w:t>
      </w:r>
      <w:r w:rsidR="00440BA3">
        <w:rPr>
          <w:lang w:eastAsia="zh-CN"/>
        </w:rPr>
        <w:t xml:space="preserve">(00:03:04): </w:t>
      </w:r>
      <w:r w:rsidR="00440BA3">
        <w:rPr>
          <w:lang w:eastAsia="zh-CN"/>
        </w:rPr>
        <w:t>哎，我我也不会，我都是。</w:t>
      </w:r>
    </w:p>
    <w:p w14:paraId="27912624" w14:textId="77777777" w:rsidR="00BA3D9E" w:rsidRDefault="00440BA3">
      <w:pPr>
        <w:rPr>
          <w:lang w:eastAsia="zh-CN"/>
        </w:rPr>
      </w:pPr>
      <w:r>
        <w:rPr>
          <w:lang w:eastAsia="zh-CN"/>
        </w:rPr>
        <w:t>熊丘桓</w:t>
      </w:r>
      <w:r>
        <w:rPr>
          <w:lang w:eastAsia="zh-CN"/>
        </w:rPr>
        <w:t xml:space="preserve">(00:03:09): </w:t>
      </w:r>
      <w:r>
        <w:rPr>
          <w:lang w:eastAsia="zh-CN"/>
        </w:rPr>
        <w:t>哎，博客我就是写，我就是写写写个写个</w:t>
      </w:r>
      <w:r>
        <w:rPr>
          <w:lang w:eastAsia="zh-CN"/>
        </w:rPr>
        <w:t>mark down</w:t>
      </w:r>
      <w:r>
        <w:rPr>
          <w:lang w:eastAsia="zh-CN"/>
        </w:rPr>
        <w:t>，然后自动生成，然后我最多就是改一改，它的</w:t>
      </w:r>
      <w:r>
        <w:rPr>
          <w:lang w:eastAsia="zh-CN"/>
        </w:rPr>
        <w:t>css</w:t>
      </w:r>
      <w:r>
        <w:rPr>
          <w:lang w:eastAsia="zh-CN"/>
        </w:rPr>
        <w:t>文档。然后当博客出问题的时候，我可以打开它的</w:t>
      </w:r>
      <w:r>
        <w:rPr>
          <w:lang w:eastAsia="zh-CN"/>
        </w:rPr>
        <w:t>html</w:t>
      </w:r>
      <w:r>
        <w:rPr>
          <w:lang w:eastAsia="zh-CN"/>
        </w:rPr>
        <w:t>文件，看看是哪里出问题了。</w:t>
      </w:r>
    </w:p>
    <w:p w14:paraId="06710C8C" w14:textId="45CE3F88" w:rsidR="00BA3D9E" w:rsidRDefault="007D5113">
      <w:pPr>
        <w:rPr>
          <w:lang w:eastAsia="zh-CN"/>
        </w:rPr>
      </w:pPr>
      <w:r>
        <w:rPr>
          <w:lang w:eastAsia="zh-CN"/>
        </w:rPr>
        <w:t>王福森</w:t>
      </w:r>
      <w:r w:rsidR="00440BA3">
        <w:rPr>
          <w:lang w:eastAsia="zh-CN"/>
        </w:rPr>
        <w:t>(0</w:t>
      </w:r>
      <w:r w:rsidR="00440BA3">
        <w:rPr>
          <w:lang w:eastAsia="zh-CN"/>
        </w:rPr>
        <w:t xml:space="preserve">0:03:17): </w:t>
      </w:r>
      <w:r w:rsidR="00440BA3">
        <w:rPr>
          <w:lang w:eastAsia="zh-CN"/>
        </w:rPr>
        <w:t>啊是这样。</w:t>
      </w:r>
    </w:p>
    <w:p w14:paraId="39FB1414" w14:textId="77777777" w:rsidR="00BA3D9E" w:rsidRDefault="00440BA3">
      <w:pPr>
        <w:rPr>
          <w:lang w:eastAsia="zh-CN"/>
        </w:rPr>
      </w:pPr>
      <w:r>
        <w:rPr>
          <w:lang w:eastAsia="zh-CN"/>
        </w:rPr>
        <w:t>熊丘桓</w:t>
      </w:r>
      <w:r>
        <w:rPr>
          <w:lang w:eastAsia="zh-CN"/>
        </w:rPr>
        <w:t xml:space="preserve">(00:03:28): </w:t>
      </w:r>
      <w:r>
        <w:rPr>
          <w:lang w:eastAsia="zh-CN"/>
        </w:rPr>
        <w:t>我看一眼这个测试用力啊。</w:t>
      </w:r>
    </w:p>
    <w:p w14:paraId="703E0619" w14:textId="6B81BE6A" w:rsidR="00BA3D9E" w:rsidRDefault="007D5113">
      <w:pPr>
        <w:rPr>
          <w:lang w:eastAsia="zh-CN"/>
        </w:rPr>
      </w:pPr>
      <w:r>
        <w:rPr>
          <w:lang w:eastAsia="zh-CN"/>
        </w:rPr>
        <w:t>蔡之恒</w:t>
      </w:r>
      <w:r w:rsidR="00440BA3">
        <w:rPr>
          <w:lang w:eastAsia="zh-CN"/>
        </w:rPr>
        <w:t xml:space="preserve">(00:03:31): </w:t>
      </w:r>
      <w:r w:rsidR="00440BA3">
        <w:rPr>
          <w:lang w:eastAsia="zh-CN"/>
        </w:rPr>
        <w:t>那个那两个测试用力的那个数据库是本地的吗？</w:t>
      </w:r>
    </w:p>
    <w:p w14:paraId="167CEE30" w14:textId="794BE955" w:rsidR="00BA3D9E" w:rsidRDefault="007D5113">
      <w:pPr>
        <w:rPr>
          <w:lang w:eastAsia="zh-CN"/>
        </w:rPr>
      </w:pPr>
      <w:r>
        <w:rPr>
          <w:lang w:eastAsia="zh-CN"/>
        </w:rPr>
        <w:t>王福森</w:t>
      </w:r>
      <w:r w:rsidR="00440BA3">
        <w:rPr>
          <w:lang w:eastAsia="zh-CN"/>
        </w:rPr>
        <w:t xml:space="preserve">(00:03:36): </w:t>
      </w:r>
      <w:r w:rsidR="00440BA3">
        <w:rPr>
          <w:lang w:eastAsia="zh-CN"/>
        </w:rPr>
        <w:t>对你们得自己配。</w:t>
      </w:r>
    </w:p>
    <w:p w14:paraId="51CA59B7" w14:textId="3053D6F1" w:rsidR="00BA3D9E" w:rsidRDefault="007D5113">
      <w:pPr>
        <w:rPr>
          <w:lang w:eastAsia="zh-CN"/>
        </w:rPr>
      </w:pPr>
      <w:r>
        <w:rPr>
          <w:lang w:eastAsia="zh-CN"/>
        </w:rPr>
        <w:t>蔡之恒</w:t>
      </w:r>
      <w:r w:rsidR="00440BA3">
        <w:rPr>
          <w:lang w:eastAsia="zh-CN"/>
        </w:rPr>
        <w:t xml:space="preserve">(00:03:38): </w:t>
      </w:r>
      <w:r w:rsidR="00440BA3">
        <w:rPr>
          <w:lang w:eastAsia="zh-CN"/>
        </w:rPr>
        <w:t>行。</w:t>
      </w:r>
    </w:p>
    <w:p w14:paraId="5AE096BF" w14:textId="61FA29B0" w:rsidR="00BA3D9E" w:rsidRDefault="007D5113">
      <w:pPr>
        <w:rPr>
          <w:lang w:eastAsia="zh-CN"/>
        </w:rPr>
      </w:pPr>
      <w:r>
        <w:rPr>
          <w:lang w:eastAsia="zh-CN"/>
        </w:rPr>
        <w:t>王福森</w:t>
      </w:r>
      <w:r w:rsidR="00440BA3">
        <w:rPr>
          <w:lang w:eastAsia="zh-CN"/>
        </w:rPr>
        <w:t xml:space="preserve">(00:03:39): </w:t>
      </w:r>
      <w:r w:rsidR="00440BA3">
        <w:rPr>
          <w:lang w:eastAsia="zh-CN"/>
        </w:rPr>
        <w:t>配的话就是。你把那个你们会。会联的话会联吗？如果不会，连我就说一下会联，我就不说了，我就懒得说了。</w:t>
      </w:r>
    </w:p>
    <w:p w14:paraId="75041259" w14:textId="77777777" w:rsidR="00BA3D9E" w:rsidRDefault="00440BA3">
      <w:pPr>
        <w:rPr>
          <w:lang w:eastAsia="zh-CN"/>
        </w:rPr>
      </w:pPr>
      <w:r>
        <w:rPr>
          <w:lang w:eastAsia="zh-CN"/>
        </w:rPr>
        <w:t>熊丘桓</w:t>
      </w:r>
      <w:r>
        <w:rPr>
          <w:lang w:eastAsia="zh-CN"/>
        </w:rPr>
        <w:t xml:space="preserve">(00:03:53): </w:t>
      </w:r>
      <w:r>
        <w:rPr>
          <w:lang w:eastAsia="zh-CN"/>
        </w:rPr>
        <w:t>数据用力不是数数据库用的是</w:t>
      </w:r>
      <w:r>
        <w:rPr>
          <w:lang w:eastAsia="zh-CN"/>
        </w:rPr>
        <w:t>my circle</w:t>
      </w:r>
      <w:r>
        <w:rPr>
          <w:lang w:eastAsia="zh-CN"/>
        </w:rPr>
        <w:t>吗？</w:t>
      </w:r>
    </w:p>
    <w:p w14:paraId="3840CEED" w14:textId="01ABF1A8" w:rsidR="00BA3D9E" w:rsidRDefault="007D5113">
      <w:pPr>
        <w:rPr>
          <w:lang w:eastAsia="zh-CN"/>
        </w:rPr>
      </w:pPr>
      <w:r>
        <w:rPr>
          <w:lang w:eastAsia="zh-CN"/>
        </w:rPr>
        <w:t>王福森</w:t>
      </w:r>
      <w:r w:rsidR="00440BA3">
        <w:rPr>
          <w:lang w:eastAsia="zh-CN"/>
        </w:rPr>
        <w:t xml:space="preserve">(00:03:58): </w:t>
      </w:r>
      <w:r w:rsidR="00440BA3">
        <w:rPr>
          <w:lang w:eastAsia="zh-CN"/>
        </w:rPr>
        <w:t>是。</w:t>
      </w:r>
    </w:p>
    <w:p w14:paraId="294F37D6" w14:textId="3CE2C2BB" w:rsidR="00BA3D9E" w:rsidRDefault="007D5113">
      <w:pPr>
        <w:rPr>
          <w:lang w:eastAsia="zh-CN"/>
        </w:rPr>
      </w:pPr>
      <w:r>
        <w:rPr>
          <w:lang w:eastAsia="zh-CN"/>
        </w:rPr>
        <w:t>蔡之恒</w:t>
      </w:r>
      <w:r w:rsidR="00440BA3">
        <w:rPr>
          <w:lang w:eastAsia="zh-CN"/>
        </w:rPr>
        <w:t xml:space="preserve">(00:04:00): </w:t>
      </w:r>
      <w:r w:rsidR="00440BA3">
        <w:rPr>
          <w:lang w:eastAsia="zh-CN"/>
        </w:rPr>
        <w:t>他改那个配置文件就好了吧？</w:t>
      </w:r>
    </w:p>
    <w:p w14:paraId="5F1DC922" w14:textId="25DF339C" w:rsidR="00BA3D9E" w:rsidRDefault="007D5113">
      <w:pPr>
        <w:rPr>
          <w:lang w:eastAsia="zh-CN"/>
        </w:rPr>
      </w:pPr>
      <w:r>
        <w:rPr>
          <w:lang w:eastAsia="zh-CN"/>
        </w:rPr>
        <w:t>王福森</w:t>
      </w:r>
      <w:r w:rsidR="00440BA3">
        <w:rPr>
          <w:lang w:eastAsia="zh-CN"/>
        </w:rPr>
        <w:t xml:space="preserve">(00:04:01): </w:t>
      </w:r>
      <w:r w:rsidR="00440BA3">
        <w:rPr>
          <w:lang w:eastAsia="zh-CN"/>
        </w:rPr>
        <w:t>是买厕所。对，赶那个？结果是刚一第一的那边。把你的。里面有个</w:t>
      </w:r>
      <w:r w:rsidR="00440BA3">
        <w:rPr>
          <w:lang w:eastAsia="zh-CN"/>
        </w:rPr>
        <w:t>spring</w:t>
      </w:r>
      <w:r w:rsidR="00440BA3">
        <w:rPr>
          <w:lang w:eastAsia="zh-CN"/>
        </w:rPr>
        <w:t>，里面有个</w:t>
      </w:r>
      <w:r w:rsidR="00440BA3">
        <w:rPr>
          <w:lang w:eastAsia="zh-CN"/>
        </w:rPr>
        <w:t>data source</w:t>
      </w:r>
      <w:r w:rsidR="00440BA3">
        <w:rPr>
          <w:lang w:eastAsia="zh-CN"/>
        </w:rPr>
        <w:t>，里面有个</w:t>
      </w:r>
      <w:r w:rsidR="00440BA3">
        <w:rPr>
          <w:lang w:eastAsia="zh-CN"/>
        </w:rPr>
        <w:t>url</w:t>
      </w:r>
      <w:r w:rsidR="00440BA3">
        <w:rPr>
          <w:lang w:eastAsia="zh-CN"/>
        </w:rPr>
        <w:t>，还有。要是那么怕我的改成自己的就行了。</w:t>
      </w:r>
    </w:p>
    <w:p w14:paraId="14BA06A1" w14:textId="77777777" w:rsidR="00BA3D9E" w:rsidRDefault="00440BA3">
      <w:pPr>
        <w:rPr>
          <w:lang w:eastAsia="zh-CN"/>
        </w:rPr>
      </w:pPr>
      <w:r>
        <w:rPr>
          <w:lang w:eastAsia="zh-CN"/>
        </w:rPr>
        <w:t>熊丘桓</w:t>
      </w:r>
      <w:r>
        <w:rPr>
          <w:lang w:eastAsia="zh-CN"/>
        </w:rPr>
        <w:t xml:space="preserve">(00:04:14): </w:t>
      </w:r>
      <w:r>
        <w:rPr>
          <w:lang w:eastAsia="zh-CN"/>
        </w:rPr>
        <w:t>嗯。</w:t>
      </w:r>
    </w:p>
    <w:p w14:paraId="3F9D09D5" w14:textId="69A631F1" w:rsidR="00BA3D9E" w:rsidRDefault="007D5113">
      <w:pPr>
        <w:rPr>
          <w:lang w:eastAsia="zh-CN"/>
        </w:rPr>
      </w:pPr>
      <w:r>
        <w:rPr>
          <w:lang w:eastAsia="zh-CN"/>
        </w:rPr>
        <w:t>王福森</w:t>
      </w:r>
      <w:r w:rsidR="00440BA3">
        <w:rPr>
          <w:lang w:eastAsia="zh-CN"/>
        </w:rPr>
        <w:t xml:space="preserve">(00:04:20): </w:t>
      </w:r>
      <w:r w:rsidR="00440BA3">
        <w:rPr>
          <w:lang w:eastAsia="zh-CN"/>
        </w:rPr>
        <w:t>然后你就用那个这个整个项目根目录下的</w:t>
      </w:r>
      <w:r w:rsidR="00440BA3">
        <w:rPr>
          <w:lang w:eastAsia="zh-CN"/>
        </w:rPr>
        <w:t>S E</w:t>
      </w:r>
      <w:r w:rsidR="00440BA3">
        <w:rPr>
          <w:lang w:eastAsia="zh-CN"/>
        </w:rPr>
        <w:t xml:space="preserve"> ce R P</w:t>
      </w:r>
      <w:r w:rsidR="00440BA3">
        <w:rPr>
          <w:lang w:eastAsia="zh-CN"/>
        </w:rPr>
        <w:t>文件。就运行一下，然后就行了。</w:t>
      </w:r>
    </w:p>
    <w:p w14:paraId="068F04D4" w14:textId="77777777" w:rsidR="00BA3D9E" w:rsidRDefault="00440BA3">
      <w:pPr>
        <w:rPr>
          <w:lang w:eastAsia="zh-CN"/>
        </w:rPr>
      </w:pPr>
      <w:r>
        <w:rPr>
          <w:lang w:eastAsia="zh-CN"/>
        </w:rPr>
        <w:t>熊丘桓</w:t>
      </w:r>
      <w:r>
        <w:rPr>
          <w:lang w:eastAsia="zh-CN"/>
        </w:rPr>
        <w:t xml:space="preserve">(00:04:33): </w:t>
      </w:r>
      <w:r>
        <w:rPr>
          <w:lang w:eastAsia="zh-CN"/>
        </w:rPr>
        <w:t>我这跑</w:t>
      </w:r>
      <w:r>
        <w:rPr>
          <w:lang w:eastAsia="zh-CN"/>
        </w:rPr>
        <w:t>pro test</w:t>
      </w:r>
      <w:r>
        <w:rPr>
          <w:lang w:eastAsia="zh-CN"/>
        </w:rPr>
        <w:t>没有跑过，是什么原因呀？手机库原因吗？</w:t>
      </w:r>
    </w:p>
    <w:p w14:paraId="37B8E154" w14:textId="77722864" w:rsidR="00BA3D9E" w:rsidRDefault="007D5113">
      <w:pPr>
        <w:rPr>
          <w:lang w:eastAsia="zh-CN"/>
        </w:rPr>
      </w:pPr>
      <w:r>
        <w:rPr>
          <w:lang w:eastAsia="zh-CN"/>
        </w:rPr>
        <w:t>王福森</w:t>
      </w:r>
      <w:r w:rsidR="00440BA3">
        <w:rPr>
          <w:lang w:eastAsia="zh-CN"/>
        </w:rPr>
        <w:t xml:space="preserve">(00:04:39): </w:t>
      </w:r>
      <w:r w:rsidR="00440BA3">
        <w:rPr>
          <w:lang w:eastAsia="zh-CN"/>
        </w:rPr>
        <w:t>因为你没有配数据库呀。</w:t>
      </w:r>
    </w:p>
    <w:p w14:paraId="4AA922B7" w14:textId="77777777" w:rsidR="00BA3D9E" w:rsidRDefault="00440BA3">
      <w:pPr>
        <w:rPr>
          <w:lang w:eastAsia="zh-CN"/>
        </w:rPr>
      </w:pPr>
      <w:r>
        <w:rPr>
          <w:lang w:eastAsia="zh-CN"/>
        </w:rPr>
        <w:t>熊丘桓</w:t>
      </w:r>
      <w:r>
        <w:rPr>
          <w:lang w:eastAsia="zh-CN"/>
        </w:rPr>
        <w:t xml:space="preserve">(00:04:41): </w:t>
      </w:r>
      <w:r>
        <w:rPr>
          <w:lang w:eastAsia="zh-CN"/>
        </w:rPr>
        <w:t>哦。</w:t>
      </w:r>
    </w:p>
    <w:p w14:paraId="55A5A018" w14:textId="023F39C8" w:rsidR="00BA3D9E" w:rsidRDefault="007D5113">
      <w:pPr>
        <w:rPr>
          <w:lang w:eastAsia="zh-CN"/>
        </w:rPr>
      </w:pPr>
      <w:r>
        <w:rPr>
          <w:lang w:eastAsia="zh-CN"/>
        </w:rPr>
        <w:t>王福森</w:t>
      </w:r>
      <w:r w:rsidR="00440BA3">
        <w:rPr>
          <w:lang w:eastAsia="zh-CN"/>
        </w:rPr>
        <w:t xml:space="preserve">(00:04:44): </w:t>
      </w:r>
      <w:r w:rsidR="00440BA3">
        <w:rPr>
          <w:lang w:eastAsia="zh-CN"/>
        </w:rPr>
        <w:t>他这个得连在一起配才能过的。</w:t>
      </w:r>
    </w:p>
    <w:p w14:paraId="4DFB9BD9" w14:textId="4F1E69E2" w:rsidR="00BA3D9E" w:rsidRDefault="007D5113">
      <w:pPr>
        <w:rPr>
          <w:lang w:eastAsia="zh-CN"/>
        </w:rPr>
      </w:pPr>
      <w:r>
        <w:rPr>
          <w:lang w:eastAsia="zh-CN"/>
        </w:rPr>
        <w:lastRenderedPageBreak/>
        <w:t>孙立帆</w:t>
      </w:r>
      <w:r w:rsidR="00440BA3">
        <w:rPr>
          <w:lang w:eastAsia="zh-CN"/>
        </w:rPr>
        <w:t xml:space="preserve">(00:04:44): </w:t>
      </w:r>
      <w:r w:rsidR="00440BA3">
        <w:rPr>
          <w:lang w:eastAsia="zh-CN"/>
        </w:rPr>
        <w:t>嗯。</w:t>
      </w:r>
    </w:p>
    <w:p w14:paraId="4896B996" w14:textId="7F229571" w:rsidR="00BA3D9E" w:rsidRDefault="007D5113">
      <w:pPr>
        <w:rPr>
          <w:lang w:eastAsia="zh-CN"/>
        </w:rPr>
      </w:pPr>
      <w:r>
        <w:rPr>
          <w:lang w:eastAsia="zh-CN"/>
        </w:rPr>
        <w:t>蔡之恒</w:t>
      </w:r>
      <w:r w:rsidR="00440BA3">
        <w:rPr>
          <w:lang w:eastAsia="zh-CN"/>
        </w:rPr>
        <w:t xml:space="preserve">(00:04:47): </w:t>
      </w:r>
      <w:r w:rsidR="00440BA3">
        <w:rPr>
          <w:lang w:eastAsia="zh-CN"/>
        </w:rPr>
        <w:t>那之后如果很多人协作，各用各的数据库会不会有点问题？</w:t>
      </w:r>
    </w:p>
    <w:p w14:paraId="595A7C98" w14:textId="44C23ED2" w:rsidR="00BA3D9E" w:rsidRDefault="007D5113">
      <w:pPr>
        <w:rPr>
          <w:lang w:eastAsia="zh-CN"/>
        </w:rPr>
      </w:pPr>
      <w:r>
        <w:rPr>
          <w:lang w:eastAsia="zh-CN"/>
        </w:rPr>
        <w:t>王福森</w:t>
      </w:r>
      <w:r w:rsidR="00440BA3">
        <w:rPr>
          <w:lang w:eastAsia="zh-CN"/>
        </w:rPr>
        <w:t xml:space="preserve">(00:04:53): </w:t>
      </w:r>
      <w:r w:rsidR="00440BA3">
        <w:rPr>
          <w:lang w:eastAsia="zh-CN"/>
        </w:rPr>
        <w:t>所以</w:t>
      </w:r>
      <w:r w:rsidR="00440BA3">
        <w:rPr>
          <w:lang w:eastAsia="zh-CN"/>
        </w:rPr>
        <w:t>说得分层。我觉得没有毛病。</w:t>
      </w:r>
    </w:p>
    <w:p w14:paraId="7F6AA988" w14:textId="6D9DC814" w:rsidR="00BA3D9E" w:rsidRDefault="007D5113">
      <w:pPr>
        <w:rPr>
          <w:lang w:eastAsia="zh-CN"/>
        </w:rPr>
      </w:pPr>
      <w:r>
        <w:rPr>
          <w:lang w:eastAsia="zh-CN"/>
        </w:rPr>
        <w:t>蔡之恒</w:t>
      </w:r>
      <w:r w:rsidR="00440BA3">
        <w:rPr>
          <w:lang w:eastAsia="zh-CN"/>
        </w:rPr>
        <w:t xml:space="preserve">(00:05:00): </w:t>
      </w:r>
      <w:r w:rsidR="00440BA3">
        <w:rPr>
          <w:lang w:eastAsia="zh-CN"/>
        </w:rPr>
        <w:t>行。</w:t>
      </w:r>
    </w:p>
    <w:p w14:paraId="39F6D033" w14:textId="77777777" w:rsidR="00BA3D9E" w:rsidRDefault="00440BA3">
      <w:pPr>
        <w:rPr>
          <w:lang w:eastAsia="zh-CN"/>
        </w:rPr>
      </w:pPr>
      <w:r>
        <w:rPr>
          <w:lang w:eastAsia="zh-CN"/>
        </w:rPr>
        <w:t>熊丘桓</w:t>
      </w:r>
      <w:r>
        <w:rPr>
          <w:lang w:eastAsia="zh-CN"/>
        </w:rPr>
        <w:t xml:space="preserve">(00:05:00): </w:t>
      </w:r>
      <w:r>
        <w:rPr>
          <w:lang w:eastAsia="zh-CN"/>
        </w:rPr>
        <w:t>分层是指写前端写，后端写文档。</w:t>
      </w:r>
    </w:p>
    <w:p w14:paraId="4C9E0FDD" w14:textId="36A88441" w:rsidR="00BA3D9E" w:rsidRDefault="007D5113">
      <w:pPr>
        <w:rPr>
          <w:lang w:eastAsia="zh-CN"/>
        </w:rPr>
      </w:pPr>
      <w:r>
        <w:rPr>
          <w:lang w:eastAsia="zh-CN"/>
        </w:rPr>
        <w:t>王福森</w:t>
      </w:r>
      <w:r w:rsidR="00440BA3">
        <w:rPr>
          <w:lang w:eastAsia="zh-CN"/>
        </w:rPr>
        <w:t xml:space="preserve">(00:05:04): </w:t>
      </w:r>
      <w:r w:rsidR="00440BA3">
        <w:rPr>
          <w:lang w:eastAsia="zh-CN"/>
        </w:rPr>
        <w:t>还有一个写数据库，刚好四个人。</w:t>
      </w:r>
    </w:p>
    <w:p w14:paraId="66D37B3B" w14:textId="77777777" w:rsidR="00BA3D9E" w:rsidRDefault="00440BA3">
      <w:pPr>
        <w:rPr>
          <w:lang w:eastAsia="zh-CN"/>
        </w:rPr>
      </w:pPr>
      <w:r>
        <w:rPr>
          <w:lang w:eastAsia="zh-CN"/>
        </w:rPr>
        <w:t>熊丘桓</w:t>
      </w:r>
      <w:r>
        <w:rPr>
          <w:lang w:eastAsia="zh-CN"/>
        </w:rPr>
        <w:t xml:space="preserve">(00:05:04): </w:t>
      </w:r>
      <w:r>
        <w:rPr>
          <w:lang w:eastAsia="zh-CN"/>
        </w:rPr>
        <w:t>这样的吗？</w:t>
      </w:r>
    </w:p>
    <w:p w14:paraId="5A2B807E" w14:textId="14610335" w:rsidR="00BA3D9E" w:rsidRDefault="007D5113">
      <w:pPr>
        <w:rPr>
          <w:lang w:eastAsia="zh-CN"/>
        </w:rPr>
      </w:pPr>
      <w:r>
        <w:rPr>
          <w:lang w:eastAsia="zh-CN"/>
        </w:rPr>
        <w:t>蔡之恒</w:t>
      </w:r>
      <w:r w:rsidR="00440BA3">
        <w:rPr>
          <w:lang w:eastAsia="zh-CN"/>
        </w:rPr>
        <w:t xml:space="preserve">(00:05:07): </w:t>
      </w:r>
      <w:r w:rsidR="00440BA3">
        <w:rPr>
          <w:lang w:eastAsia="zh-CN"/>
        </w:rPr>
        <w:t>数据库也没什么好写的呀。</w:t>
      </w:r>
    </w:p>
    <w:p w14:paraId="51ED377E" w14:textId="19E5D0D2" w:rsidR="00BA3D9E" w:rsidRDefault="007D5113">
      <w:pPr>
        <w:rPr>
          <w:lang w:eastAsia="zh-CN"/>
        </w:rPr>
      </w:pPr>
      <w:r>
        <w:rPr>
          <w:lang w:eastAsia="zh-CN"/>
        </w:rPr>
        <w:t>王福森</w:t>
      </w:r>
      <w:r w:rsidR="00440BA3">
        <w:rPr>
          <w:lang w:eastAsia="zh-CN"/>
        </w:rPr>
        <w:t xml:space="preserve">(00:05:10): </w:t>
      </w:r>
      <w:r w:rsidR="00440BA3">
        <w:rPr>
          <w:lang w:eastAsia="zh-CN"/>
        </w:rPr>
        <w:t>还有。得写</w:t>
      </w:r>
      <w:r w:rsidR="00440BA3">
        <w:rPr>
          <w:lang w:eastAsia="zh-CN"/>
        </w:rPr>
        <w:t>sql</w:t>
      </w:r>
      <w:r w:rsidR="00440BA3">
        <w:rPr>
          <w:lang w:eastAsia="zh-CN"/>
        </w:rPr>
        <w:t>，还要写，还要还要自己。建一些表啊。之类的，然后还要写那个？虽然说工作量确实。会小一点。我感觉。那这样子，如果写</w:t>
      </w:r>
      <w:r w:rsidR="00440BA3">
        <w:rPr>
          <w:lang w:eastAsia="zh-CN"/>
        </w:rPr>
        <w:t>do</w:t>
      </w:r>
      <w:r w:rsidR="00440BA3">
        <w:rPr>
          <w:lang w:eastAsia="zh-CN"/>
        </w:rPr>
        <w:t>。工作量比较小的话，可以去帮忙写写文档。或者帮忙前写一下其他的。</w:t>
      </w:r>
    </w:p>
    <w:p w14:paraId="1476AED3" w14:textId="77777777" w:rsidR="00BA3D9E" w:rsidRDefault="00440BA3">
      <w:pPr>
        <w:rPr>
          <w:lang w:eastAsia="zh-CN"/>
        </w:rPr>
      </w:pPr>
      <w:r>
        <w:rPr>
          <w:lang w:eastAsia="zh-CN"/>
        </w:rPr>
        <w:t>熊丘桓</w:t>
      </w:r>
      <w:r>
        <w:rPr>
          <w:lang w:eastAsia="zh-CN"/>
        </w:rPr>
        <w:t>(00:05:45): 67</w:t>
      </w:r>
      <w:r>
        <w:rPr>
          <w:lang w:eastAsia="zh-CN"/>
        </w:rPr>
        <w:t>可能要延期了。</w:t>
      </w:r>
    </w:p>
    <w:p w14:paraId="281D8429" w14:textId="3819A591" w:rsidR="00BA3D9E" w:rsidRDefault="007D5113">
      <w:pPr>
        <w:rPr>
          <w:lang w:eastAsia="zh-CN"/>
        </w:rPr>
      </w:pPr>
      <w:r>
        <w:rPr>
          <w:lang w:eastAsia="zh-CN"/>
        </w:rPr>
        <w:t>王福森</w:t>
      </w:r>
      <w:r w:rsidR="00440BA3">
        <w:rPr>
          <w:lang w:eastAsia="zh-CN"/>
        </w:rPr>
        <w:t xml:space="preserve">(00:05:49): </w:t>
      </w:r>
      <w:r w:rsidR="00440BA3">
        <w:rPr>
          <w:lang w:eastAsia="zh-CN"/>
        </w:rPr>
        <w:t>嗯。</w:t>
      </w:r>
    </w:p>
    <w:p w14:paraId="0F63D285" w14:textId="77777777" w:rsidR="00BA3D9E" w:rsidRDefault="00440BA3">
      <w:pPr>
        <w:rPr>
          <w:lang w:eastAsia="zh-CN"/>
        </w:rPr>
      </w:pPr>
      <w:r>
        <w:rPr>
          <w:lang w:eastAsia="zh-CN"/>
        </w:rPr>
        <w:t>熊丘桓</w:t>
      </w:r>
      <w:r>
        <w:rPr>
          <w:lang w:eastAsia="zh-CN"/>
        </w:rPr>
        <w:t xml:space="preserve">(00:05:51): </w:t>
      </w:r>
      <w:r>
        <w:rPr>
          <w:lang w:eastAsia="zh-CN"/>
        </w:rPr>
        <w:t>哎，匿名群里好像有六七七说要改地铁。</w:t>
      </w:r>
    </w:p>
    <w:p w14:paraId="038FDF95" w14:textId="2CF83D82" w:rsidR="00BA3D9E" w:rsidRDefault="007D5113">
      <w:pPr>
        <w:rPr>
          <w:lang w:eastAsia="zh-CN"/>
        </w:rPr>
      </w:pPr>
      <w:r>
        <w:rPr>
          <w:lang w:eastAsia="zh-CN"/>
        </w:rPr>
        <w:t>王福森</w:t>
      </w:r>
      <w:r w:rsidR="00440BA3">
        <w:rPr>
          <w:lang w:eastAsia="zh-CN"/>
        </w:rPr>
        <w:t xml:space="preserve">(00:05:57): </w:t>
      </w:r>
      <w:r w:rsidR="00440BA3">
        <w:rPr>
          <w:lang w:eastAsia="zh-CN"/>
        </w:rPr>
        <w:t>改什么？</w:t>
      </w:r>
    </w:p>
    <w:p w14:paraId="41811180" w14:textId="77777777" w:rsidR="00BA3D9E" w:rsidRDefault="00440BA3">
      <w:pPr>
        <w:rPr>
          <w:lang w:eastAsia="zh-CN"/>
        </w:rPr>
      </w:pPr>
      <w:r>
        <w:rPr>
          <w:lang w:eastAsia="zh-CN"/>
        </w:rPr>
        <w:t>熊丘桓</w:t>
      </w:r>
      <w:r>
        <w:rPr>
          <w:lang w:eastAsia="zh-CN"/>
        </w:rPr>
        <w:t xml:space="preserve">(00:05:59): </w:t>
      </w:r>
      <w:r>
        <w:rPr>
          <w:lang w:eastAsia="zh-CN"/>
        </w:rPr>
        <w:t>好像让六七。</w:t>
      </w:r>
    </w:p>
    <w:p w14:paraId="0F892216" w14:textId="5F7F59CD" w:rsidR="00BA3D9E" w:rsidRDefault="007D5113">
      <w:pPr>
        <w:rPr>
          <w:lang w:eastAsia="zh-CN"/>
        </w:rPr>
      </w:pPr>
      <w:r>
        <w:rPr>
          <w:lang w:eastAsia="zh-CN"/>
        </w:rPr>
        <w:t>蔡之恒</w:t>
      </w:r>
      <w:r w:rsidR="00440BA3">
        <w:rPr>
          <w:lang w:eastAsia="zh-CN"/>
        </w:rPr>
        <w:t xml:space="preserve">(00:06:00): </w:t>
      </w:r>
      <w:r w:rsidR="00440BA3">
        <w:rPr>
          <w:lang w:eastAsia="zh-CN"/>
        </w:rPr>
        <w:t>他他刚说了，可推到</w:t>
      </w:r>
      <w:r w:rsidR="00440BA3">
        <w:rPr>
          <w:lang w:eastAsia="zh-CN"/>
        </w:rPr>
        <w:t>4</w:t>
      </w:r>
      <w:r w:rsidR="00440BA3">
        <w:rPr>
          <w:lang w:eastAsia="zh-CN"/>
        </w:rPr>
        <w:t>月</w:t>
      </w:r>
      <w:r w:rsidR="00440BA3">
        <w:rPr>
          <w:lang w:eastAsia="zh-CN"/>
        </w:rPr>
        <w:t>10</w:t>
      </w:r>
      <w:r w:rsidR="00440BA3">
        <w:rPr>
          <w:lang w:eastAsia="zh-CN"/>
        </w:rPr>
        <w:t>号。</w:t>
      </w:r>
    </w:p>
    <w:p w14:paraId="1AED5D84" w14:textId="77777777" w:rsidR="00BA3D9E" w:rsidRDefault="00440BA3">
      <w:pPr>
        <w:rPr>
          <w:lang w:eastAsia="zh-CN"/>
        </w:rPr>
      </w:pPr>
      <w:r>
        <w:rPr>
          <w:lang w:eastAsia="zh-CN"/>
        </w:rPr>
        <w:t>熊丘桓</w:t>
      </w:r>
      <w:r>
        <w:rPr>
          <w:lang w:eastAsia="zh-CN"/>
        </w:rPr>
        <w:t xml:space="preserve">(00:06:01): </w:t>
      </w:r>
      <w:r>
        <w:rPr>
          <w:lang w:eastAsia="zh-CN"/>
        </w:rPr>
        <w:t>这是他们的。我看一眼。</w:t>
      </w:r>
    </w:p>
    <w:p w14:paraId="1F295B49" w14:textId="577A3993" w:rsidR="00BA3D9E" w:rsidRDefault="007D5113">
      <w:pPr>
        <w:rPr>
          <w:lang w:eastAsia="zh-CN"/>
        </w:rPr>
      </w:pPr>
      <w:r>
        <w:rPr>
          <w:lang w:eastAsia="zh-CN"/>
        </w:rPr>
        <w:t>王福森</w:t>
      </w:r>
      <w:r w:rsidR="00440BA3">
        <w:rPr>
          <w:lang w:eastAsia="zh-CN"/>
        </w:rPr>
        <w:t xml:space="preserve">(00:06:04): </w:t>
      </w:r>
      <w:r w:rsidR="00440BA3">
        <w:rPr>
          <w:lang w:eastAsia="zh-CN"/>
        </w:rPr>
        <w:t>对他刚刚说的</w:t>
      </w:r>
      <w:r w:rsidR="00440BA3">
        <w:rPr>
          <w:lang w:eastAsia="zh-CN"/>
        </w:rPr>
        <w:t>7</w:t>
      </w:r>
      <w:r w:rsidR="00440BA3">
        <w:rPr>
          <w:lang w:eastAsia="zh-CN"/>
        </w:rPr>
        <w:t>月</w:t>
      </w:r>
      <w:r w:rsidR="00440BA3">
        <w:rPr>
          <w:lang w:eastAsia="zh-CN"/>
        </w:rPr>
        <w:t>10</w:t>
      </w:r>
      <w:r w:rsidR="00440BA3">
        <w:rPr>
          <w:lang w:eastAsia="zh-CN"/>
        </w:rPr>
        <w:t>号。</w:t>
      </w:r>
    </w:p>
    <w:p w14:paraId="109FBA31" w14:textId="55064C38" w:rsidR="00BA3D9E" w:rsidRDefault="007D5113">
      <w:pPr>
        <w:rPr>
          <w:lang w:eastAsia="zh-CN"/>
        </w:rPr>
      </w:pPr>
      <w:r>
        <w:rPr>
          <w:lang w:eastAsia="zh-CN"/>
        </w:rPr>
        <w:t>孙立帆</w:t>
      </w:r>
      <w:r w:rsidR="00440BA3">
        <w:rPr>
          <w:lang w:eastAsia="zh-CN"/>
        </w:rPr>
        <w:t xml:space="preserve">(00:06:05): </w:t>
      </w:r>
      <w:r w:rsidR="00440BA3">
        <w:rPr>
          <w:lang w:eastAsia="zh-CN"/>
        </w:rPr>
        <w:t>我感觉这个。</w:t>
      </w:r>
    </w:p>
    <w:p w14:paraId="5AB6A5E4" w14:textId="5A530253" w:rsidR="00BA3D9E" w:rsidRDefault="007D5113">
      <w:pPr>
        <w:rPr>
          <w:lang w:eastAsia="zh-CN"/>
        </w:rPr>
      </w:pPr>
      <w:r>
        <w:rPr>
          <w:lang w:eastAsia="zh-CN"/>
        </w:rPr>
        <w:t>蔡之恒</w:t>
      </w:r>
      <w:r w:rsidR="00440BA3">
        <w:rPr>
          <w:lang w:eastAsia="zh-CN"/>
        </w:rPr>
        <w:t xml:space="preserve">(00:06:05): </w:t>
      </w:r>
      <w:r w:rsidR="00440BA3">
        <w:rPr>
          <w:lang w:eastAsia="zh-CN"/>
        </w:rPr>
        <w:t>说不会再推迟了然后再说，不会再推迟。</w:t>
      </w:r>
    </w:p>
    <w:p w14:paraId="2C070F98" w14:textId="38152BD4" w:rsidR="00BA3D9E" w:rsidRDefault="007D5113">
      <w:pPr>
        <w:rPr>
          <w:lang w:eastAsia="zh-CN"/>
        </w:rPr>
      </w:pPr>
      <w:r>
        <w:rPr>
          <w:lang w:eastAsia="zh-CN"/>
        </w:rPr>
        <w:t>孙立帆</w:t>
      </w:r>
      <w:r w:rsidR="00440BA3">
        <w:rPr>
          <w:lang w:eastAsia="zh-CN"/>
        </w:rPr>
        <w:t>(00:06:07): 7</w:t>
      </w:r>
      <w:r w:rsidR="00440BA3">
        <w:rPr>
          <w:lang w:eastAsia="zh-CN"/>
        </w:rPr>
        <w:t>月十呢？</w:t>
      </w:r>
    </w:p>
    <w:p w14:paraId="25EE060C" w14:textId="6900F4DC" w:rsidR="00BA3D9E" w:rsidRDefault="007D5113">
      <w:pPr>
        <w:rPr>
          <w:lang w:eastAsia="zh-CN"/>
        </w:rPr>
      </w:pPr>
      <w:r>
        <w:rPr>
          <w:lang w:eastAsia="zh-CN"/>
        </w:rPr>
        <w:t>蔡之恒</w:t>
      </w:r>
      <w:r w:rsidR="00440BA3">
        <w:rPr>
          <w:lang w:eastAsia="zh-CN"/>
        </w:rPr>
        <w:t>(00:06:09): 4</w:t>
      </w:r>
      <w:r w:rsidR="00440BA3">
        <w:rPr>
          <w:lang w:eastAsia="zh-CN"/>
        </w:rPr>
        <w:t>月</w:t>
      </w:r>
      <w:r w:rsidR="00440BA3">
        <w:rPr>
          <w:lang w:eastAsia="zh-CN"/>
        </w:rPr>
        <w:t>10</w:t>
      </w:r>
      <w:r w:rsidR="00440BA3">
        <w:rPr>
          <w:lang w:eastAsia="zh-CN"/>
        </w:rPr>
        <w:t>号还有十天。</w:t>
      </w:r>
    </w:p>
    <w:p w14:paraId="376ACD4E" w14:textId="77777777" w:rsidR="00BA3D9E" w:rsidRDefault="00440BA3">
      <w:pPr>
        <w:rPr>
          <w:lang w:eastAsia="zh-CN"/>
        </w:rPr>
      </w:pPr>
      <w:r>
        <w:t>熊丘桓</w:t>
      </w:r>
      <w:r>
        <w:t xml:space="preserve">(00:06:12): </w:t>
      </w:r>
      <w:r>
        <w:t>啊，好。哎，我。</w:t>
      </w:r>
      <w:r>
        <w:rPr>
          <w:lang w:eastAsia="zh-CN"/>
        </w:rPr>
        <w:t>啊，那要不我自告奋勇写个文档？但是我们我们今天一起设计一下，这该怎么写？</w:t>
      </w:r>
    </w:p>
    <w:p w14:paraId="1753061A" w14:textId="166757DF" w:rsidR="00BA3D9E" w:rsidRDefault="007D5113">
      <w:pPr>
        <w:rPr>
          <w:lang w:eastAsia="zh-CN"/>
        </w:rPr>
      </w:pPr>
      <w:r>
        <w:rPr>
          <w:lang w:eastAsia="zh-CN"/>
        </w:rPr>
        <w:t>王福森</w:t>
      </w:r>
      <w:r w:rsidR="00440BA3">
        <w:rPr>
          <w:lang w:eastAsia="zh-CN"/>
        </w:rPr>
        <w:t xml:space="preserve">(00:06:22): </w:t>
      </w:r>
      <w:r w:rsidR="00440BA3">
        <w:rPr>
          <w:lang w:eastAsia="zh-CN"/>
        </w:rPr>
        <w:t>我我。</w:t>
      </w:r>
    </w:p>
    <w:p w14:paraId="671DC1F9" w14:textId="77777777" w:rsidR="00BA3D9E" w:rsidRDefault="00440BA3">
      <w:pPr>
        <w:rPr>
          <w:lang w:eastAsia="zh-CN"/>
        </w:rPr>
      </w:pPr>
      <w:r>
        <w:rPr>
          <w:lang w:eastAsia="zh-CN"/>
        </w:rPr>
        <w:lastRenderedPageBreak/>
        <w:t>熊丘桓</w:t>
      </w:r>
      <w:r>
        <w:rPr>
          <w:lang w:eastAsia="zh-CN"/>
        </w:rPr>
        <w:t xml:space="preserve">(00:06:37): </w:t>
      </w:r>
      <w:r>
        <w:rPr>
          <w:lang w:eastAsia="zh-CN"/>
        </w:rPr>
        <w:t>我有一个问题啊，就是你你们做六的时候。</w:t>
      </w:r>
    </w:p>
    <w:p w14:paraId="7BA765F0" w14:textId="1F033E77" w:rsidR="00BA3D9E" w:rsidRDefault="007D5113">
      <w:pPr>
        <w:rPr>
          <w:lang w:eastAsia="zh-CN"/>
        </w:rPr>
      </w:pPr>
      <w:r>
        <w:rPr>
          <w:lang w:eastAsia="zh-CN"/>
        </w:rPr>
        <w:t>王福森</w:t>
      </w:r>
      <w:r w:rsidR="00440BA3">
        <w:rPr>
          <w:lang w:eastAsia="zh-CN"/>
        </w:rPr>
        <w:t xml:space="preserve">(00:06:37): </w:t>
      </w:r>
      <w:r w:rsidR="00440BA3">
        <w:rPr>
          <w:lang w:eastAsia="zh-CN"/>
        </w:rPr>
        <w:t>设计一下。</w:t>
      </w:r>
    </w:p>
    <w:p w14:paraId="5FFEAB63" w14:textId="77777777" w:rsidR="00BA3D9E" w:rsidRDefault="00440BA3">
      <w:pPr>
        <w:rPr>
          <w:lang w:eastAsia="zh-CN"/>
        </w:rPr>
      </w:pPr>
      <w:r>
        <w:rPr>
          <w:lang w:eastAsia="zh-CN"/>
        </w:rPr>
        <w:t>熊丘桓</w:t>
      </w:r>
      <w:r>
        <w:rPr>
          <w:lang w:eastAsia="zh-CN"/>
        </w:rPr>
        <w:t xml:space="preserve">(00:06:40): </w:t>
      </w:r>
      <w:r>
        <w:rPr>
          <w:lang w:eastAsia="zh-CN"/>
        </w:rPr>
        <w:t>前端后端有交互吗？</w:t>
      </w:r>
    </w:p>
    <w:p w14:paraId="4801D0E7" w14:textId="7DA448B7" w:rsidR="00BA3D9E" w:rsidRDefault="007D5113">
      <w:r>
        <w:t>王福森</w:t>
      </w:r>
      <w:r w:rsidR="00440BA3">
        <w:t xml:space="preserve">(00:06:43): </w:t>
      </w:r>
      <w:r w:rsidR="00440BA3">
        <w:t>有呀。</w:t>
      </w:r>
    </w:p>
    <w:p w14:paraId="08B802E4" w14:textId="581DCD44" w:rsidR="00BA3D9E" w:rsidRDefault="007D5113">
      <w:pPr>
        <w:rPr>
          <w:lang w:eastAsia="zh-CN"/>
        </w:rPr>
      </w:pPr>
      <w:r>
        <w:rPr>
          <w:lang w:eastAsia="zh-CN"/>
        </w:rPr>
        <w:t>孙立帆</w:t>
      </w:r>
      <w:r w:rsidR="00440BA3">
        <w:rPr>
          <w:lang w:eastAsia="zh-CN"/>
        </w:rPr>
        <w:t xml:space="preserve">(00:06:44): </w:t>
      </w:r>
      <w:r w:rsidR="00440BA3">
        <w:rPr>
          <w:lang w:eastAsia="zh-CN"/>
        </w:rPr>
        <w:t>啊，肯定有啊，笨。</w:t>
      </w:r>
    </w:p>
    <w:p w14:paraId="1653978F" w14:textId="205ECB2F" w:rsidR="00BA3D9E" w:rsidRDefault="007D5113">
      <w:pPr>
        <w:rPr>
          <w:lang w:eastAsia="zh-CN"/>
        </w:rPr>
      </w:pPr>
      <w:r>
        <w:rPr>
          <w:lang w:eastAsia="zh-CN"/>
        </w:rPr>
        <w:t>王福森</w:t>
      </w:r>
      <w:r w:rsidR="00440BA3">
        <w:rPr>
          <w:lang w:eastAsia="zh-CN"/>
        </w:rPr>
        <w:t xml:space="preserve">(00:06:44): </w:t>
      </w:r>
      <w:r w:rsidR="00440BA3">
        <w:rPr>
          <w:lang w:eastAsia="zh-CN"/>
        </w:rPr>
        <w:t>肯定有交互。不然怎么怎么连起来</w:t>
      </w:r>
      <w:r w:rsidR="00440BA3">
        <w:rPr>
          <w:lang w:eastAsia="zh-CN"/>
        </w:rPr>
        <w:t>。</w:t>
      </w:r>
    </w:p>
    <w:p w14:paraId="1FE9FB4E" w14:textId="77777777" w:rsidR="00BA3D9E" w:rsidRDefault="00440BA3">
      <w:pPr>
        <w:rPr>
          <w:lang w:eastAsia="zh-CN"/>
        </w:rPr>
      </w:pPr>
      <w:r>
        <w:rPr>
          <w:lang w:eastAsia="zh-CN"/>
        </w:rPr>
        <w:t>熊丘桓</w:t>
      </w:r>
      <w:r>
        <w:rPr>
          <w:lang w:eastAsia="zh-CN"/>
        </w:rPr>
        <w:t xml:space="preserve">(00:06:46): </w:t>
      </w:r>
      <w:r>
        <w:rPr>
          <w:lang w:eastAsia="zh-CN"/>
        </w:rPr>
        <w:t>哦，这个交互。这个交互很复杂吗？</w:t>
      </w:r>
    </w:p>
    <w:p w14:paraId="6E5A9535" w14:textId="3F044B66" w:rsidR="00BA3D9E" w:rsidRDefault="007D5113">
      <w:pPr>
        <w:rPr>
          <w:lang w:eastAsia="zh-CN"/>
        </w:rPr>
      </w:pPr>
      <w:r>
        <w:rPr>
          <w:lang w:eastAsia="zh-CN"/>
        </w:rPr>
        <w:t>王福森</w:t>
      </w:r>
      <w:r w:rsidR="00440BA3">
        <w:rPr>
          <w:lang w:eastAsia="zh-CN"/>
        </w:rPr>
        <w:t xml:space="preserve">(00:06:50): </w:t>
      </w:r>
      <w:r w:rsidR="00440BA3">
        <w:rPr>
          <w:lang w:eastAsia="zh-CN"/>
        </w:rPr>
        <w:t>交互不会很复杂，一般就是。</w:t>
      </w:r>
    </w:p>
    <w:p w14:paraId="241B0319" w14:textId="7FDB0740" w:rsidR="00BA3D9E" w:rsidRDefault="007D5113">
      <w:pPr>
        <w:rPr>
          <w:lang w:eastAsia="zh-CN"/>
        </w:rPr>
      </w:pPr>
      <w:r>
        <w:rPr>
          <w:lang w:eastAsia="zh-CN"/>
        </w:rPr>
        <w:t>孙立帆</w:t>
      </w:r>
      <w:r w:rsidR="00440BA3">
        <w:rPr>
          <w:lang w:eastAsia="zh-CN"/>
        </w:rPr>
        <w:t xml:space="preserve">(00:06:51): </w:t>
      </w:r>
      <w:r w:rsidR="00440BA3">
        <w:rPr>
          <w:lang w:eastAsia="zh-CN"/>
        </w:rPr>
        <w:t>不是也不在。</w:t>
      </w:r>
    </w:p>
    <w:p w14:paraId="3B529ED7" w14:textId="3A823343" w:rsidR="00BA3D9E" w:rsidRDefault="007D5113">
      <w:pPr>
        <w:rPr>
          <w:lang w:eastAsia="zh-CN"/>
        </w:rPr>
      </w:pPr>
      <w:r>
        <w:rPr>
          <w:lang w:eastAsia="zh-CN"/>
        </w:rPr>
        <w:t>王福森</w:t>
      </w:r>
      <w:r w:rsidR="00440BA3">
        <w:rPr>
          <w:lang w:eastAsia="zh-CN"/>
        </w:rPr>
        <w:t xml:space="preserve">(00:06:53): </w:t>
      </w:r>
      <w:r w:rsidR="00440BA3">
        <w:rPr>
          <w:lang w:eastAsia="zh-CN"/>
        </w:rPr>
        <w:t>对。一般复杂，都在后面，都在逻辑上。我看的那个单剧我看吐了。哎。这个单据太复杂了，操。</w:t>
      </w:r>
    </w:p>
    <w:p w14:paraId="6BA45FE4" w14:textId="77777777" w:rsidR="00BA3D9E" w:rsidRDefault="00440BA3">
      <w:r>
        <w:t>熊丘桓</w:t>
      </w:r>
      <w:r>
        <w:t xml:space="preserve">(00:07:02): </w:t>
      </w:r>
      <w:r>
        <w:t>哎，您您，您太辛苦了！</w:t>
      </w:r>
    </w:p>
    <w:p w14:paraId="1BFF9A1A" w14:textId="75B30EA8" w:rsidR="00BA3D9E" w:rsidRDefault="007D5113">
      <w:pPr>
        <w:rPr>
          <w:lang w:eastAsia="zh-CN"/>
        </w:rPr>
      </w:pPr>
      <w:r>
        <w:rPr>
          <w:lang w:eastAsia="zh-CN"/>
        </w:rPr>
        <w:t>王福森</w:t>
      </w:r>
      <w:r w:rsidR="00440BA3">
        <w:rPr>
          <w:lang w:eastAsia="zh-CN"/>
        </w:rPr>
        <w:t xml:space="preserve">(00:07:06): </w:t>
      </w:r>
      <w:r w:rsidR="00440BA3">
        <w:rPr>
          <w:lang w:eastAsia="zh-CN"/>
        </w:rPr>
        <w:t>哎。</w:t>
      </w:r>
    </w:p>
    <w:p w14:paraId="37C79D0E" w14:textId="77777777" w:rsidR="00BA3D9E" w:rsidRDefault="00440BA3">
      <w:pPr>
        <w:rPr>
          <w:lang w:eastAsia="zh-CN"/>
        </w:rPr>
      </w:pPr>
      <w:r>
        <w:rPr>
          <w:lang w:eastAsia="zh-CN"/>
        </w:rPr>
        <w:t>熊丘桓</w:t>
      </w:r>
      <w:r>
        <w:rPr>
          <w:lang w:eastAsia="zh-CN"/>
        </w:rPr>
        <w:t xml:space="preserve">(00:07:06): </w:t>
      </w:r>
      <w:r>
        <w:rPr>
          <w:lang w:eastAsia="zh-CN"/>
        </w:rPr>
        <w:t>那。</w:t>
      </w:r>
    </w:p>
    <w:p w14:paraId="7FE0F21B" w14:textId="2C1E8E1E" w:rsidR="00BA3D9E" w:rsidRDefault="007D5113">
      <w:pPr>
        <w:rPr>
          <w:lang w:eastAsia="zh-CN"/>
        </w:rPr>
      </w:pPr>
      <w:r>
        <w:rPr>
          <w:lang w:eastAsia="zh-CN"/>
        </w:rPr>
        <w:t>王福森</w:t>
      </w:r>
      <w:r w:rsidR="00440BA3">
        <w:rPr>
          <w:lang w:eastAsia="zh-CN"/>
        </w:rPr>
        <w:t>(00:07:06</w:t>
      </w:r>
      <w:r w:rsidR="00440BA3">
        <w:rPr>
          <w:lang w:eastAsia="zh-CN"/>
        </w:rPr>
        <w:t xml:space="preserve">): </w:t>
      </w:r>
      <w:r w:rsidR="00440BA3">
        <w:rPr>
          <w:lang w:eastAsia="zh-CN"/>
        </w:rPr>
        <w:t>你是不知道看那个单据看它这个跟这个单据是怎么连这个单据弄完以后会剩的什么，这个单据的某个属性会连到那个咱觉的什么属性。</w:t>
      </w:r>
    </w:p>
    <w:p w14:paraId="73B4F5B5" w14:textId="77777777" w:rsidR="00BA3D9E" w:rsidRDefault="00440BA3">
      <w:pPr>
        <w:rPr>
          <w:lang w:eastAsia="zh-CN"/>
        </w:rPr>
      </w:pPr>
      <w:r>
        <w:rPr>
          <w:lang w:eastAsia="zh-CN"/>
        </w:rPr>
        <w:t>熊丘桓</w:t>
      </w:r>
      <w:r>
        <w:rPr>
          <w:lang w:eastAsia="zh-CN"/>
        </w:rPr>
        <w:t xml:space="preserve">(00:07:09): </w:t>
      </w:r>
      <w:r>
        <w:rPr>
          <w:lang w:eastAsia="zh-CN"/>
        </w:rPr>
        <w:t>啊。</w:t>
      </w:r>
    </w:p>
    <w:p w14:paraId="0043235C" w14:textId="2898D77D" w:rsidR="00BA3D9E" w:rsidRDefault="007D5113">
      <w:pPr>
        <w:rPr>
          <w:lang w:eastAsia="zh-CN"/>
        </w:rPr>
      </w:pPr>
      <w:r>
        <w:rPr>
          <w:lang w:eastAsia="zh-CN"/>
        </w:rPr>
        <w:t>王福森</w:t>
      </w:r>
      <w:r w:rsidR="00440BA3">
        <w:rPr>
          <w:lang w:eastAsia="zh-CN"/>
        </w:rPr>
        <w:t xml:space="preserve">(00:07:15): </w:t>
      </w:r>
      <w:r w:rsidR="00440BA3">
        <w:rPr>
          <w:lang w:eastAsia="zh-CN"/>
        </w:rPr>
        <w:t>然后他到时候会展示什么他传过来的是什么，哎。</w:t>
      </w:r>
    </w:p>
    <w:p w14:paraId="2AB0249D" w14:textId="77777777" w:rsidR="00BA3D9E" w:rsidRDefault="00440BA3">
      <w:pPr>
        <w:rPr>
          <w:lang w:eastAsia="zh-CN"/>
        </w:rPr>
      </w:pPr>
      <w:r>
        <w:rPr>
          <w:lang w:eastAsia="zh-CN"/>
        </w:rPr>
        <w:t>熊丘桓</w:t>
      </w:r>
      <w:r>
        <w:rPr>
          <w:lang w:eastAsia="zh-CN"/>
        </w:rPr>
        <w:t xml:space="preserve">(00:07:19): </w:t>
      </w:r>
      <w:r>
        <w:rPr>
          <w:lang w:eastAsia="zh-CN"/>
        </w:rPr>
        <w:t>您说的这是数据库的连接吗？</w:t>
      </w:r>
    </w:p>
    <w:p w14:paraId="42796A9C" w14:textId="434171C1" w:rsidR="00BA3D9E" w:rsidRDefault="007D5113">
      <w:pPr>
        <w:rPr>
          <w:lang w:eastAsia="zh-CN"/>
        </w:rPr>
      </w:pPr>
      <w:r>
        <w:rPr>
          <w:lang w:eastAsia="zh-CN"/>
        </w:rPr>
        <w:t>王福森</w:t>
      </w:r>
      <w:r w:rsidR="00440BA3">
        <w:rPr>
          <w:lang w:eastAsia="zh-CN"/>
        </w:rPr>
        <w:t xml:space="preserve">(00:07:21): </w:t>
      </w:r>
      <w:r w:rsidR="00440BA3">
        <w:rPr>
          <w:lang w:eastAsia="zh-CN"/>
        </w:rPr>
        <w:t>不是我说的是前端跟后端。传过来以后我要给他东西，然后。我就是它有具体的一个业务逻辑层，它有个要求嘛，然后。出版了就是那个要我唯一一个要我自己写的销售退</w:t>
      </w:r>
      <w:r w:rsidR="00440BA3">
        <w:rPr>
          <w:lang w:eastAsia="zh-CN"/>
        </w:rPr>
        <w:t>货，那个东西真的是太折磨人了。</w:t>
      </w:r>
    </w:p>
    <w:p w14:paraId="46FBC727" w14:textId="77777777" w:rsidR="00BA3D9E" w:rsidRDefault="00440BA3">
      <w:pPr>
        <w:rPr>
          <w:lang w:eastAsia="zh-CN"/>
        </w:rPr>
      </w:pPr>
      <w:r>
        <w:rPr>
          <w:lang w:eastAsia="zh-CN"/>
        </w:rPr>
        <w:t>熊丘桓</w:t>
      </w:r>
      <w:r>
        <w:rPr>
          <w:lang w:eastAsia="zh-CN"/>
        </w:rPr>
        <w:t xml:space="preserve">(00:07:34): </w:t>
      </w:r>
      <w:r>
        <w:rPr>
          <w:lang w:eastAsia="zh-CN"/>
        </w:rPr>
        <w:t>哦。</w:t>
      </w:r>
    </w:p>
    <w:p w14:paraId="4413ECE6" w14:textId="1EFCF594" w:rsidR="00BA3D9E" w:rsidRDefault="007D5113">
      <w:pPr>
        <w:rPr>
          <w:lang w:eastAsia="zh-CN"/>
        </w:rPr>
      </w:pPr>
      <w:r>
        <w:rPr>
          <w:lang w:eastAsia="zh-CN"/>
        </w:rPr>
        <w:t>孙立帆</w:t>
      </w:r>
      <w:r w:rsidR="00440BA3">
        <w:rPr>
          <w:lang w:eastAsia="zh-CN"/>
        </w:rPr>
        <w:t xml:space="preserve">(00:07:38): </w:t>
      </w:r>
      <w:r w:rsidR="00440BA3">
        <w:rPr>
          <w:lang w:eastAsia="zh-CN"/>
        </w:rPr>
        <w:t>哎，确实那个。</w:t>
      </w:r>
    </w:p>
    <w:p w14:paraId="4B740334" w14:textId="183185EC" w:rsidR="00BA3D9E" w:rsidRDefault="007D5113">
      <w:pPr>
        <w:rPr>
          <w:lang w:eastAsia="zh-CN"/>
        </w:rPr>
      </w:pPr>
      <w:r>
        <w:rPr>
          <w:lang w:eastAsia="zh-CN"/>
        </w:rPr>
        <w:t>王福森</w:t>
      </w:r>
      <w:r w:rsidR="00440BA3">
        <w:rPr>
          <w:lang w:eastAsia="zh-CN"/>
        </w:rPr>
        <w:t xml:space="preserve">(00:07:38): </w:t>
      </w:r>
      <w:r w:rsidR="00440BA3">
        <w:rPr>
          <w:lang w:eastAsia="zh-CN"/>
        </w:rPr>
        <w:t>哎。</w:t>
      </w:r>
    </w:p>
    <w:p w14:paraId="3CABBEF4" w14:textId="77777777" w:rsidR="00BA3D9E" w:rsidRDefault="00440BA3">
      <w:pPr>
        <w:rPr>
          <w:lang w:eastAsia="zh-CN"/>
        </w:rPr>
      </w:pPr>
      <w:r>
        <w:rPr>
          <w:lang w:eastAsia="zh-CN"/>
        </w:rPr>
        <w:t>熊丘桓</w:t>
      </w:r>
      <w:r>
        <w:rPr>
          <w:lang w:eastAsia="zh-CN"/>
        </w:rPr>
        <w:t xml:space="preserve">(00:07:39): </w:t>
      </w:r>
      <w:r>
        <w:rPr>
          <w:lang w:eastAsia="zh-CN"/>
        </w:rPr>
        <w:t>哦。</w:t>
      </w:r>
    </w:p>
    <w:p w14:paraId="23C9610C" w14:textId="689EF237" w:rsidR="00BA3D9E" w:rsidRDefault="007D5113">
      <w:pPr>
        <w:rPr>
          <w:lang w:eastAsia="zh-CN"/>
        </w:rPr>
      </w:pPr>
      <w:r>
        <w:rPr>
          <w:lang w:eastAsia="zh-CN"/>
        </w:rPr>
        <w:lastRenderedPageBreak/>
        <w:t>王福森</w:t>
      </w:r>
      <w:r w:rsidR="00440BA3">
        <w:rPr>
          <w:lang w:eastAsia="zh-CN"/>
        </w:rPr>
        <w:t xml:space="preserve">(00:07:41): </w:t>
      </w:r>
      <w:r w:rsidR="00440BA3">
        <w:rPr>
          <w:lang w:eastAsia="zh-CN"/>
        </w:rPr>
        <w:t>那个就是我从。我从那个坑了。然后再写到</w:t>
      </w:r>
      <w:r w:rsidR="00440BA3">
        <w:rPr>
          <w:lang w:eastAsia="zh-CN"/>
        </w:rPr>
        <w:t>S</w:t>
      </w:r>
      <w:r w:rsidR="00440BA3">
        <w:rPr>
          <w:lang w:eastAsia="zh-CN"/>
        </w:rPr>
        <w:t>再写到</w:t>
      </w:r>
      <w:r w:rsidR="00440BA3">
        <w:rPr>
          <w:lang w:eastAsia="zh-CN"/>
        </w:rPr>
        <w:t>D O</w:t>
      </w:r>
      <w:r w:rsidR="00440BA3">
        <w:rPr>
          <w:lang w:eastAsia="zh-CN"/>
        </w:rPr>
        <w:t>再写到。他就是，然后再再再把数据库给配一点，我觉得我把整个项目给做了一个部分。</w:t>
      </w:r>
    </w:p>
    <w:p w14:paraId="7F9CCAFE" w14:textId="77777777" w:rsidR="00BA3D9E" w:rsidRDefault="00440BA3">
      <w:r>
        <w:t>熊丘桓</w:t>
      </w:r>
      <w:r>
        <w:t xml:space="preserve">(00:07:54): </w:t>
      </w:r>
      <w:r>
        <w:t>销售退货是</w:t>
      </w:r>
      <w:r>
        <w:t>purchase returns service</w:t>
      </w:r>
      <w:r>
        <w:t>这个吗？</w:t>
      </w:r>
    </w:p>
    <w:p w14:paraId="3D2476F9" w14:textId="047FD7E1" w:rsidR="00BA3D9E" w:rsidRDefault="007D5113">
      <w:pPr>
        <w:rPr>
          <w:lang w:eastAsia="zh-CN"/>
        </w:rPr>
      </w:pPr>
      <w:r>
        <w:rPr>
          <w:lang w:eastAsia="zh-CN"/>
        </w:rPr>
        <w:t>孙立帆</w:t>
      </w:r>
      <w:r w:rsidR="00440BA3">
        <w:rPr>
          <w:lang w:eastAsia="zh-CN"/>
        </w:rPr>
        <w:t>(00:07:58)</w:t>
      </w:r>
      <w:r w:rsidR="00440BA3">
        <w:rPr>
          <w:lang w:eastAsia="zh-CN"/>
        </w:rPr>
        <w:t xml:space="preserve">: </w:t>
      </w:r>
      <w:r w:rsidR="00440BA3">
        <w:rPr>
          <w:lang w:eastAsia="zh-CN"/>
        </w:rPr>
        <w:t>不是不是，是</w:t>
      </w:r>
      <w:r w:rsidR="00440BA3">
        <w:rPr>
          <w:lang w:eastAsia="zh-CN"/>
        </w:rPr>
        <w:t>S</w:t>
      </w:r>
      <w:r w:rsidR="00440BA3">
        <w:rPr>
          <w:lang w:eastAsia="zh-CN"/>
        </w:rPr>
        <w:t>。</w:t>
      </w:r>
    </w:p>
    <w:p w14:paraId="3AF4FC4F" w14:textId="235BB16C" w:rsidR="00BA3D9E" w:rsidRDefault="007D5113">
      <w:r>
        <w:t>王福森</w:t>
      </w:r>
      <w:r w:rsidR="00440BA3">
        <w:t xml:space="preserve">(00:07:58): </w:t>
      </w:r>
      <w:r w:rsidR="00440BA3">
        <w:t>对。哦</w:t>
      </w:r>
      <w:r w:rsidR="00440BA3">
        <w:t>S</w:t>
      </w:r>
      <w:r w:rsidR="00440BA3">
        <w:t>疼对</w:t>
      </w:r>
      <w:r w:rsidR="00440BA3">
        <w:t>S</w:t>
      </w:r>
      <w:r w:rsidR="00440BA3">
        <w:t>。</w:t>
      </w:r>
    </w:p>
    <w:p w14:paraId="638031F9" w14:textId="77777777" w:rsidR="00BA3D9E" w:rsidRDefault="00440BA3">
      <w:pPr>
        <w:rPr>
          <w:lang w:eastAsia="zh-CN"/>
        </w:rPr>
      </w:pPr>
      <w:r>
        <w:rPr>
          <w:lang w:eastAsia="zh-CN"/>
        </w:rPr>
        <w:t>熊丘桓</w:t>
      </w:r>
      <w:r>
        <w:rPr>
          <w:lang w:eastAsia="zh-CN"/>
        </w:rPr>
        <w:t xml:space="preserve">(00:08:02): </w:t>
      </w:r>
      <w:r>
        <w:rPr>
          <w:lang w:eastAsia="zh-CN"/>
        </w:rPr>
        <w:t>哦我这还没有。还没有。才可的出来。</w:t>
      </w:r>
    </w:p>
    <w:p w14:paraId="4809FE0A" w14:textId="44D408A6" w:rsidR="00BA3D9E" w:rsidRDefault="007D5113">
      <w:pPr>
        <w:rPr>
          <w:lang w:eastAsia="zh-CN"/>
        </w:rPr>
      </w:pPr>
      <w:r>
        <w:rPr>
          <w:lang w:eastAsia="zh-CN"/>
        </w:rPr>
        <w:t>王福森</w:t>
      </w:r>
      <w:r w:rsidR="00440BA3">
        <w:rPr>
          <w:lang w:eastAsia="zh-CN"/>
        </w:rPr>
        <w:t xml:space="preserve">(00:08:16): </w:t>
      </w:r>
      <w:r w:rsidR="00440BA3">
        <w:rPr>
          <w:lang w:eastAsia="zh-CN"/>
        </w:rPr>
        <w:t>哎。</w:t>
      </w:r>
    </w:p>
    <w:p w14:paraId="4263A4A4" w14:textId="3425042D" w:rsidR="00BA3D9E" w:rsidRDefault="007D5113">
      <w:pPr>
        <w:rPr>
          <w:lang w:eastAsia="zh-CN"/>
        </w:rPr>
      </w:pPr>
      <w:r>
        <w:rPr>
          <w:lang w:eastAsia="zh-CN"/>
        </w:rPr>
        <w:t>孙立帆</w:t>
      </w:r>
      <w:r w:rsidR="00440BA3">
        <w:rPr>
          <w:lang w:eastAsia="zh-CN"/>
        </w:rPr>
        <w:t xml:space="preserve">(00:08:17): </w:t>
      </w:r>
      <w:r w:rsidR="00440BA3">
        <w:rPr>
          <w:lang w:eastAsia="zh-CN"/>
        </w:rPr>
        <w:t>哎。</w:t>
      </w:r>
    </w:p>
    <w:p w14:paraId="03B00DB6" w14:textId="1BA30FB0" w:rsidR="00BA3D9E" w:rsidRDefault="007D5113">
      <w:pPr>
        <w:rPr>
          <w:lang w:eastAsia="zh-CN"/>
        </w:rPr>
      </w:pPr>
      <w:r>
        <w:rPr>
          <w:lang w:eastAsia="zh-CN"/>
        </w:rPr>
        <w:t>王福森</w:t>
      </w:r>
      <w:r w:rsidR="00440BA3">
        <w:rPr>
          <w:lang w:eastAsia="zh-CN"/>
        </w:rPr>
        <w:t xml:space="preserve">(00:08:17): </w:t>
      </w:r>
      <w:r w:rsidR="00440BA3">
        <w:rPr>
          <w:lang w:eastAsia="zh-CN"/>
        </w:rPr>
        <w:t>看来群里的都是大佬，为什么他们都觉得很简单</w:t>
      </w:r>
      <w:r w:rsidR="00440BA3">
        <w:rPr>
          <w:lang w:eastAsia="zh-CN"/>
        </w:rPr>
        <w:t>[</w:t>
      </w:r>
      <w:r w:rsidR="00440BA3">
        <w:rPr>
          <w:lang w:eastAsia="zh-CN"/>
        </w:rPr>
        <w:t>杂音</w:t>
      </w:r>
      <w:r w:rsidR="00440BA3">
        <w:rPr>
          <w:lang w:eastAsia="zh-CN"/>
        </w:rPr>
        <w:t>]</w:t>
      </w:r>
      <w:r w:rsidR="00440BA3">
        <w:rPr>
          <w:lang w:eastAsia="zh-CN"/>
        </w:rPr>
        <w:t>就我一个人觉得这么难吗？哎。</w:t>
      </w:r>
    </w:p>
    <w:p w14:paraId="140AA256" w14:textId="77777777" w:rsidR="00BA3D9E" w:rsidRDefault="00440BA3">
      <w:pPr>
        <w:rPr>
          <w:lang w:eastAsia="zh-CN"/>
        </w:rPr>
      </w:pPr>
      <w:r>
        <w:rPr>
          <w:lang w:eastAsia="zh-CN"/>
        </w:rPr>
        <w:t>熊丘桓</w:t>
      </w:r>
      <w:r>
        <w:rPr>
          <w:lang w:eastAsia="zh-CN"/>
        </w:rPr>
        <w:t xml:space="preserve">(00:08:24): </w:t>
      </w:r>
      <w:r>
        <w:rPr>
          <w:lang w:eastAsia="zh-CN"/>
        </w:rPr>
        <w:t>我也觉得好难呀。</w:t>
      </w:r>
    </w:p>
    <w:p w14:paraId="77027EF4" w14:textId="7F922821" w:rsidR="00BA3D9E" w:rsidRDefault="007D5113">
      <w:pPr>
        <w:rPr>
          <w:lang w:eastAsia="zh-CN"/>
        </w:rPr>
      </w:pPr>
      <w:r>
        <w:rPr>
          <w:lang w:eastAsia="zh-CN"/>
        </w:rPr>
        <w:t>蔡之恒</w:t>
      </w:r>
      <w:r w:rsidR="00440BA3">
        <w:rPr>
          <w:lang w:eastAsia="zh-CN"/>
        </w:rPr>
        <w:t xml:space="preserve">(00:08:24): </w:t>
      </w:r>
      <w:r w:rsidR="00440BA3">
        <w:rPr>
          <w:lang w:eastAsia="zh-CN"/>
        </w:rPr>
        <w:t>哎。我也觉得好难啊。</w:t>
      </w:r>
    </w:p>
    <w:p w14:paraId="35CD3BF2" w14:textId="77777777" w:rsidR="00BA3D9E" w:rsidRDefault="00440BA3">
      <w:pPr>
        <w:rPr>
          <w:lang w:eastAsia="zh-CN"/>
        </w:rPr>
      </w:pPr>
      <w:r>
        <w:rPr>
          <w:lang w:eastAsia="zh-CN"/>
        </w:rPr>
        <w:t>熊丘桓</w:t>
      </w:r>
      <w:r>
        <w:rPr>
          <w:lang w:eastAsia="zh-CN"/>
        </w:rPr>
        <w:t xml:space="preserve">(00:08:32): </w:t>
      </w:r>
      <w:r>
        <w:rPr>
          <w:lang w:eastAsia="zh-CN"/>
        </w:rPr>
        <w:t>唉，那我们分重做。可行吗？</w:t>
      </w:r>
    </w:p>
    <w:p w14:paraId="1D817C92" w14:textId="0D84C7CD" w:rsidR="00BA3D9E" w:rsidRDefault="007D5113">
      <w:pPr>
        <w:rPr>
          <w:lang w:eastAsia="zh-CN"/>
        </w:rPr>
      </w:pPr>
      <w:r>
        <w:rPr>
          <w:lang w:eastAsia="zh-CN"/>
        </w:rPr>
        <w:t>王福森</w:t>
      </w:r>
      <w:r w:rsidR="00440BA3">
        <w:rPr>
          <w:lang w:eastAsia="zh-CN"/>
        </w:rPr>
        <w:t xml:space="preserve">(00:08:35): </w:t>
      </w:r>
      <w:r w:rsidR="00440BA3">
        <w:rPr>
          <w:lang w:eastAsia="zh-CN"/>
        </w:rPr>
        <w:t>一般我。我是看了他那个，他那个检查。因为它有一些单据，然后还有一些表。</w:t>
      </w:r>
    </w:p>
    <w:p w14:paraId="0B94B5B9" w14:textId="77777777" w:rsidR="00BA3D9E" w:rsidRDefault="00440BA3">
      <w:pPr>
        <w:rPr>
          <w:lang w:eastAsia="zh-CN"/>
        </w:rPr>
      </w:pPr>
      <w:r>
        <w:rPr>
          <w:lang w:eastAsia="zh-CN"/>
        </w:rPr>
        <w:t>熊丘桓</w:t>
      </w:r>
      <w:r>
        <w:rPr>
          <w:lang w:eastAsia="zh-CN"/>
        </w:rPr>
        <w:t xml:space="preserve">(00:08:42): </w:t>
      </w:r>
      <w:r>
        <w:rPr>
          <w:lang w:eastAsia="zh-CN"/>
        </w:rPr>
        <w:t>对。</w:t>
      </w:r>
    </w:p>
    <w:p w14:paraId="630C3506" w14:textId="0971950A" w:rsidR="00BA3D9E" w:rsidRDefault="007D5113">
      <w:pPr>
        <w:rPr>
          <w:lang w:eastAsia="zh-CN"/>
        </w:rPr>
      </w:pPr>
      <w:r>
        <w:rPr>
          <w:lang w:eastAsia="zh-CN"/>
        </w:rPr>
        <w:t>王福森</w:t>
      </w:r>
      <w:r w:rsidR="00440BA3">
        <w:rPr>
          <w:lang w:eastAsia="zh-CN"/>
        </w:rPr>
        <w:t xml:space="preserve">(00:08:45): </w:t>
      </w:r>
      <w:r w:rsidR="00440BA3">
        <w:rPr>
          <w:lang w:eastAsia="zh-CN"/>
        </w:rPr>
        <w:t>然后感觉这些跟。他自己就是六里面的一些表很像。就是我觉得可以照着画，然后还有些账户管理，还有那个什么。员工管理。也跟那个六里面的有一个管，那个就是客户管理，我觉得也挺像的。就大部分我觉得还是跟</w:t>
      </w:r>
      <w:r w:rsidR="00440BA3">
        <w:rPr>
          <w:lang w:eastAsia="zh-CN"/>
        </w:rPr>
        <w:t>lib</w:t>
      </w:r>
      <w:r w:rsidR="00440BA3">
        <w:rPr>
          <w:lang w:eastAsia="zh-CN"/>
        </w:rPr>
        <w:t>六很像的。你们看得觉得吗？</w:t>
      </w:r>
    </w:p>
    <w:p w14:paraId="665B1792" w14:textId="77777777" w:rsidR="00BA3D9E" w:rsidRDefault="00440BA3">
      <w:pPr>
        <w:rPr>
          <w:lang w:eastAsia="zh-CN"/>
        </w:rPr>
      </w:pPr>
      <w:r>
        <w:rPr>
          <w:lang w:eastAsia="zh-CN"/>
        </w:rPr>
        <w:t>熊丘桓</w:t>
      </w:r>
      <w:r>
        <w:rPr>
          <w:lang w:eastAsia="zh-CN"/>
        </w:rPr>
        <w:t>(00:09:09</w:t>
      </w:r>
      <w:r>
        <w:rPr>
          <w:lang w:eastAsia="zh-CN"/>
        </w:rPr>
        <w:t xml:space="preserve">): </w:t>
      </w:r>
      <w:r>
        <w:rPr>
          <w:lang w:eastAsia="zh-CN"/>
        </w:rPr>
        <w:t>它的检查内容是代码一部分，然后过程一部分文档，一部分是吗？是这三个部分。</w:t>
      </w:r>
    </w:p>
    <w:p w14:paraId="4FA4278F" w14:textId="7A708E0C" w:rsidR="00BA3D9E" w:rsidRDefault="007D5113">
      <w:pPr>
        <w:rPr>
          <w:lang w:eastAsia="zh-CN"/>
        </w:rPr>
      </w:pPr>
      <w:r>
        <w:rPr>
          <w:lang w:eastAsia="zh-CN"/>
        </w:rPr>
        <w:t>王福森</w:t>
      </w:r>
      <w:r w:rsidR="00440BA3">
        <w:rPr>
          <w:lang w:eastAsia="zh-CN"/>
        </w:rPr>
        <w:t xml:space="preserve">(00:09:16): </w:t>
      </w:r>
      <w:r w:rsidR="00440BA3">
        <w:rPr>
          <w:lang w:eastAsia="zh-CN"/>
        </w:rPr>
        <w:t>对。对他就是三个。</w:t>
      </w:r>
    </w:p>
    <w:p w14:paraId="678E8BE3" w14:textId="77777777" w:rsidR="00BA3D9E" w:rsidRDefault="00440BA3">
      <w:pPr>
        <w:rPr>
          <w:lang w:eastAsia="zh-CN"/>
        </w:rPr>
      </w:pPr>
      <w:r>
        <w:rPr>
          <w:lang w:eastAsia="zh-CN"/>
        </w:rPr>
        <w:t>熊丘桓</w:t>
      </w:r>
      <w:r>
        <w:rPr>
          <w:lang w:eastAsia="zh-CN"/>
        </w:rPr>
        <w:t xml:space="preserve">(00:09:17): </w:t>
      </w:r>
      <w:r>
        <w:rPr>
          <w:lang w:eastAsia="zh-CN"/>
        </w:rPr>
        <w:t>这个过程部分。这个过程部分应该不用分人去做。文档。文档和代码代码的工作量比较大。</w:t>
      </w:r>
    </w:p>
    <w:p w14:paraId="629975BB" w14:textId="4FD4B67D" w:rsidR="00BA3D9E" w:rsidRDefault="007D5113">
      <w:pPr>
        <w:rPr>
          <w:lang w:eastAsia="zh-CN"/>
        </w:rPr>
      </w:pPr>
      <w:r>
        <w:rPr>
          <w:lang w:eastAsia="zh-CN"/>
        </w:rPr>
        <w:t>王福森</w:t>
      </w:r>
      <w:r w:rsidR="00440BA3">
        <w:rPr>
          <w:lang w:eastAsia="zh-CN"/>
        </w:rPr>
        <w:t xml:space="preserve">(00:09:27): </w:t>
      </w:r>
      <w:r w:rsidR="00440BA3">
        <w:rPr>
          <w:lang w:eastAsia="zh-CN"/>
        </w:rPr>
        <w:t>过程部分。就是在写代码或我们交流的时候，有些记录就行了，其他的倒无所谓。</w:t>
      </w:r>
    </w:p>
    <w:p w14:paraId="344660D9" w14:textId="77777777" w:rsidR="00BA3D9E" w:rsidRDefault="00440BA3">
      <w:pPr>
        <w:rPr>
          <w:lang w:eastAsia="zh-CN"/>
        </w:rPr>
      </w:pPr>
      <w:r>
        <w:rPr>
          <w:lang w:eastAsia="zh-CN"/>
        </w:rPr>
        <w:t>熊丘桓</w:t>
      </w:r>
      <w:r>
        <w:rPr>
          <w:lang w:eastAsia="zh-CN"/>
        </w:rPr>
        <w:t xml:space="preserve">(00:09:35): </w:t>
      </w:r>
      <w:r>
        <w:rPr>
          <w:lang w:eastAsia="zh-CN"/>
        </w:rPr>
        <w:t>嗯，对。</w:t>
      </w:r>
    </w:p>
    <w:p w14:paraId="0AFE3D7A" w14:textId="2953414F" w:rsidR="00BA3D9E" w:rsidRDefault="007D5113">
      <w:pPr>
        <w:rPr>
          <w:lang w:eastAsia="zh-CN"/>
        </w:rPr>
      </w:pPr>
      <w:r>
        <w:rPr>
          <w:lang w:eastAsia="zh-CN"/>
        </w:rPr>
        <w:lastRenderedPageBreak/>
        <w:t>王福森</w:t>
      </w:r>
      <w:r w:rsidR="00440BA3">
        <w:rPr>
          <w:lang w:eastAsia="zh-CN"/>
        </w:rPr>
        <w:t xml:space="preserve">(00:09:38): </w:t>
      </w:r>
      <w:r w:rsidR="00440BA3">
        <w:rPr>
          <w:lang w:eastAsia="zh-CN"/>
        </w:rPr>
        <w:t>然后文档的话可能要求比较大吧，文档我看一下，我们之前是。因为他这个是要把所有都写完。</w:t>
      </w:r>
    </w:p>
    <w:p w14:paraId="56892039" w14:textId="03EE1A34" w:rsidR="00BA3D9E" w:rsidRDefault="007D5113">
      <w:pPr>
        <w:rPr>
          <w:lang w:eastAsia="zh-CN"/>
        </w:rPr>
      </w:pPr>
      <w:r>
        <w:rPr>
          <w:lang w:eastAsia="zh-CN"/>
        </w:rPr>
        <w:t>蔡之恒</w:t>
      </w:r>
      <w:r w:rsidR="00440BA3">
        <w:rPr>
          <w:lang w:eastAsia="zh-CN"/>
        </w:rPr>
        <w:t xml:space="preserve">(00:09:47): </w:t>
      </w:r>
      <w:r w:rsidR="00440BA3">
        <w:rPr>
          <w:lang w:eastAsia="zh-CN"/>
        </w:rPr>
        <w:t>还有四个文档要写我们昨天看了一下。</w:t>
      </w:r>
    </w:p>
    <w:p w14:paraId="65A61FAB" w14:textId="04B722C4" w:rsidR="00BA3D9E" w:rsidRDefault="007D5113">
      <w:pPr>
        <w:rPr>
          <w:lang w:eastAsia="zh-CN"/>
        </w:rPr>
      </w:pPr>
      <w:r>
        <w:rPr>
          <w:lang w:eastAsia="zh-CN"/>
        </w:rPr>
        <w:t>王福森</w:t>
      </w:r>
      <w:r w:rsidR="00440BA3">
        <w:rPr>
          <w:lang w:eastAsia="zh-CN"/>
        </w:rPr>
        <w:t xml:space="preserve">(00:09:48): </w:t>
      </w:r>
      <w:r w:rsidR="00440BA3">
        <w:rPr>
          <w:lang w:eastAsia="zh-CN"/>
        </w:rPr>
        <w:t>这个就有点。对，而且。他每一个。都是好几个用力。</w:t>
      </w:r>
    </w:p>
    <w:p w14:paraId="3119D1B7" w14:textId="425F2C92" w:rsidR="00BA3D9E" w:rsidRDefault="007D5113">
      <w:pPr>
        <w:rPr>
          <w:lang w:eastAsia="zh-CN"/>
        </w:rPr>
      </w:pPr>
      <w:r>
        <w:rPr>
          <w:lang w:eastAsia="zh-CN"/>
        </w:rPr>
        <w:t>蔡之恒</w:t>
      </w:r>
      <w:r w:rsidR="00440BA3">
        <w:rPr>
          <w:lang w:eastAsia="zh-CN"/>
        </w:rPr>
        <w:t xml:space="preserve">(00:09:58): </w:t>
      </w:r>
      <w:r w:rsidR="00440BA3">
        <w:rPr>
          <w:lang w:eastAsia="zh-CN"/>
        </w:rPr>
        <w:t>就是。</w:t>
      </w:r>
    </w:p>
    <w:p w14:paraId="468F3737" w14:textId="7F804F8D" w:rsidR="00BA3D9E" w:rsidRDefault="007D5113">
      <w:pPr>
        <w:rPr>
          <w:lang w:eastAsia="zh-CN"/>
        </w:rPr>
      </w:pPr>
      <w:r>
        <w:rPr>
          <w:lang w:eastAsia="zh-CN"/>
        </w:rPr>
        <w:t>王福森</w:t>
      </w:r>
      <w:r w:rsidR="00440BA3">
        <w:rPr>
          <w:lang w:eastAsia="zh-CN"/>
        </w:rPr>
        <w:t xml:space="preserve">(00:09:59): </w:t>
      </w:r>
      <w:r w:rsidR="00440BA3">
        <w:rPr>
          <w:lang w:eastAsia="zh-CN"/>
        </w:rPr>
        <w:t>不好说。嗯。</w:t>
      </w:r>
    </w:p>
    <w:p w14:paraId="7F461BBB" w14:textId="508F9F13" w:rsidR="00BA3D9E" w:rsidRDefault="007D5113">
      <w:pPr>
        <w:rPr>
          <w:lang w:eastAsia="zh-CN"/>
        </w:rPr>
      </w:pPr>
      <w:r>
        <w:rPr>
          <w:lang w:eastAsia="zh-CN"/>
        </w:rPr>
        <w:t>蔡之恒</w:t>
      </w:r>
      <w:r w:rsidR="00440BA3">
        <w:rPr>
          <w:lang w:eastAsia="zh-CN"/>
        </w:rPr>
        <w:t xml:space="preserve">(00:10:00): </w:t>
      </w:r>
      <w:r w:rsidR="00440BA3">
        <w:rPr>
          <w:lang w:eastAsia="zh-CN"/>
        </w:rPr>
        <w:t>我觉得我们。最好还是能设计一下，就是。把这</w:t>
      </w:r>
      <w:r w:rsidR="00440BA3">
        <w:rPr>
          <w:lang w:eastAsia="zh-CN"/>
        </w:rPr>
        <w:t>些功能以及。最后代码的结构今天都设计一下，然后我们就。分一下工，我觉得文档专门一个人来写的话。可能有点儿。</w:t>
      </w:r>
    </w:p>
    <w:p w14:paraId="3FA2E492" w14:textId="4C2451C8" w:rsidR="00BA3D9E" w:rsidRDefault="007D5113">
      <w:pPr>
        <w:rPr>
          <w:lang w:eastAsia="zh-CN"/>
        </w:rPr>
      </w:pPr>
      <w:r>
        <w:rPr>
          <w:lang w:eastAsia="zh-CN"/>
        </w:rPr>
        <w:t>王福森</w:t>
      </w:r>
      <w:r w:rsidR="00440BA3">
        <w:rPr>
          <w:lang w:eastAsia="zh-CN"/>
        </w:rPr>
        <w:t xml:space="preserve">(00:10:15): </w:t>
      </w:r>
      <w:r w:rsidR="00440BA3">
        <w:rPr>
          <w:lang w:eastAsia="zh-CN"/>
        </w:rPr>
        <w:t>有点。有点不够是吧，我也觉得文档可能。</w:t>
      </w:r>
    </w:p>
    <w:p w14:paraId="672796D2" w14:textId="322740E4" w:rsidR="00BA3D9E" w:rsidRDefault="007D5113">
      <w:pPr>
        <w:rPr>
          <w:lang w:eastAsia="zh-CN"/>
        </w:rPr>
      </w:pPr>
      <w:r>
        <w:rPr>
          <w:lang w:eastAsia="zh-CN"/>
        </w:rPr>
        <w:t>蔡之恒</w:t>
      </w:r>
      <w:r w:rsidR="00440BA3">
        <w:rPr>
          <w:lang w:eastAsia="zh-CN"/>
        </w:rPr>
        <w:t xml:space="preserve">(00:10:18): </w:t>
      </w:r>
      <w:r w:rsidR="00440BA3">
        <w:rPr>
          <w:lang w:eastAsia="zh-CN"/>
        </w:rPr>
        <w:t>然后写出来可能也困难重重。就。就就就应该是。比较理想的方式应该是一人完成代码的一部分和文档的一部分。</w:t>
      </w:r>
    </w:p>
    <w:p w14:paraId="74D1D1B3" w14:textId="77777777" w:rsidR="00BA3D9E" w:rsidRDefault="00440BA3">
      <w:pPr>
        <w:rPr>
          <w:lang w:eastAsia="zh-CN"/>
        </w:rPr>
      </w:pPr>
      <w:r>
        <w:rPr>
          <w:lang w:eastAsia="zh-CN"/>
        </w:rPr>
        <w:t>熊丘桓</w:t>
      </w:r>
      <w:r>
        <w:rPr>
          <w:lang w:eastAsia="zh-CN"/>
        </w:rPr>
        <w:t xml:space="preserve">(00:10:25): </w:t>
      </w:r>
      <w:r>
        <w:rPr>
          <w:lang w:eastAsia="zh-CN"/>
        </w:rPr>
        <w:t>哦。</w:t>
      </w:r>
    </w:p>
    <w:p w14:paraId="3066B0F2" w14:textId="5EF95C7A" w:rsidR="00BA3D9E" w:rsidRDefault="007D5113">
      <w:pPr>
        <w:rPr>
          <w:lang w:eastAsia="zh-CN"/>
        </w:rPr>
      </w:pPr>
      <w:r>
        <w:rPr>
          <w:lang w:eastAsia="zh-CN"/>
        </w:rPr>
        <w:t>王福森</w:t>
      </w:r>
      <w:r w:rsidR="00440BA3">
        <w:rPr>
          <w:lang w:eastAsia="zh-CN"/>
        </w:rPr>
        <w:t xml:space="preserve">(00:10:30): </w:t>
      </w:r>
      <w:r w:rsidR="00440BA3">
        <w:rPr>
          <w:lang w:eastAsia="zh-CN"/>
        </w:rPr>
        <w:t>嗯。这么讲是就是。我的想法是因为。收为市场可能。比较。我我不知道他们的逻辑是什么样的，</w:t>
      </w:r>
      <w:r w:rsidR="00440BA3">
        <w:rPr>
          <w:lang w:eastAsia="zh-CN"/>
        </w:rPr>
        <w:t>不知道他们那个交互有没有像那个。</w:t>
      </w:r>
    </w:p>
    <w:p w14:paraId="6E9F038F" w14:textId="0D9FAB6E" w:rsidR="00BA3D9E" w:rsidRDefault="007D5113">
      <w:pPr>
        <w:rPr>
          <w:lang w:eastAsia="zh-CN"/>
        </w:rPr>
      </w:pPr>
      <w:r>
        <w:rPr>
          <w:lang w:eastAsia="zh-CN"/>
        </w:rPr>
        <w:t>蔡之恒</w:t>
      </w:r>
      <w:r w:rsidR="00440BA3">
        <w:rPr>
          <w:lang w:eastAsia="zh-CN"/>
        </w:rPr>
        <w:t>(00:10:46): Yeah</w:t>
      </w:r>
      <w:r w:rsidR="00440BA3">
        <w:rPr>
          <w:lang w:eastAsia="zh-CN"/>
        </w:rPr>
        <w:t>。</w:t>
      </w:r>
    </w:p>
    <w:p w14:paraId="6558885F" w14:textId="63E703C5" w:rsidR="00BA3D9E" w:rsidRDefault="007D5113">
      <w:pPr>
        <w:rPr>
          <w:lang w:eastAsia="zh-CN"/>
        </w:rPr>
      </w:pPr>
      <w:r>
        <w:rPr>
          <w:lang w:eastAsia="zh-CN"/>
        </w:rPr>
        <w:t>王福森</w:t>
      </w:r>
      <w:r w:rsidR="00440BA3">
        <w:rPr>
          <w:lang w:eastAsia="zh-CN"/>
        </w:rPr>
        <w:t xml:space="preserve">(00:10:47): </w:t>
      </w:r>
      <w:r w:rsidR="00440BA3">
        <w:rPr>
          <w:lang w:eastAsia="zh-CN"/>
        </w:rPr>
        <w:t>销售这些单据要这么复杂。我觉得可能。也有也可能有吧，反正我觉得业务逻辑层可能是比较复杂的。</w:t>
      </w:r>
    </w:p>
    <w:p w14:paraId="1074956F" w14:textId="73BAFFEF" w:rsidR="00BA3D9E" w:rsidRDefault="007D5113">
      <w:pPr>
        <w:rPr>
          <w:lang w:eastAsia="zh-CN"/>
        </w:rPr>
      </w:pPr>
      <w:r>
        <w:rPr>
          <w:lang w:eastAsia="zh-CN"/>
        </w:rPr>
        <w:t>蔡之恒</w:t>
      </w:r>
      <w:r w:rsidR="00440BA3">
        <w:rPr>
          <w:lang w:eastAsia="zh-CN"/>
        </w:rPr>
        <w:t xml:space="preserve">(00:10:51): </w:t>
      </w:r>
      <w:r w:rsidR="00440BA3">
        <w:rPr>
          <w:lang w:eastAsia="zh-CN"/>
        </w:rPr>
        <w:t>所以。</w:t>
      </w:r>
    </w:p>
    <w:p w14:paraId="63956C88" w14:textId="02215831" w:rsidR="00BA3D9E" w:rsidRDefault="007D5113">
      <w:pPr>
        <w:rPr>
          <w:lang w:eastAsia="zh-CN"/>
        </w:rPr>
      </w:pPr>
      <w:r>
        <w:rPr>
          <w:lang w:eastAsia="zh-CN"/>
        </w:rPr>
        <w:t>王福森</w:t>
      </w:r>
      <w:r w:rsidR="00440BA3">
        <w:rPr>
          <w:lang w:eastAsia="zh-CN"/>
        </w:rPr>
        <w:t xml:space="preserve">(00:10:54): </w:t>
      </w:r>
      <w:r w:rsidR="00440BA3">
        <w:rPr>
          <w:lang w:eastAsia="zh-CN"/>
        </w:rPr>
        <w:t>反到那个数据层那块就比较简单。</w:t>
      </w:r>
    </w:p>
    <w:p w14:paraId="767199DC" w14:textId="64220D89" w:rsidR="00BA3D9E" w:rsidRDefault="007D5113">
      <w:pPr>
        <w:rPr>
          <w:lang w:eastAsia="zh-CN"/>
        </w:rPr>
      </w:pPr>
      <w:r>
        <w:rPr>
          <w:lang w:eastAsia="zh-CN"/>
        </w:rPr>
        <w:t>蔡之恒</w:t>
      </w:r>
      <w:r w:rsidR="00440BA3">
        <w:rPr>
          <w:lang w:eastAsia="zh-CN"/>
        </w:rPr>
        <w:t xml:space="preserve">(00:10:55): </w:t>
      </w:r>
      <w:r w:rsidR="00440BA3">
        <w:rPr>
          <w:lang w:eastAsia="zh-CN"/>
        </w:rPr>
        <w:t>所以这。</w:t>
      </w:r>
    </w:p>
    <w:p w14:paraId="7F2881CE" w14:textId="5F66729A" w:rsidR="00BA3D9E" w:rsidRDefault="007D5113">
      <w:pPr>
        <w:rPr>
          <w:lang w:eastAsia="zh-CN"/>
        </w:rPr>
      </w:pPr>
      <w:r>
        <w:rPr>
          <w:lang w:eastAsia="zh-CN"/>
        </w:rPr>
        <w:t>王福森</w:t>
      </w:r>
      <w:r w:rsidR="00440BA3">
        <w:rPr>
          <w:lang w:eastAsia="zh-CN"/>
        </w:rPr>
        <w:t xml:space="preserve">(00:10:58): </w:t>
      </w:r>
      <w:r w:rsidR="00440BA3">
        <w:rPr>
          <w:lang w:eastAsia="zh-CN"/>
        </w:rPr>
        <w:t>可以那边负责。</w:t>
      </w:r>
    </w:p>
    <w:p w14:paraId="5008C9D3" w14:textId="659A03CF" w:rsidR="00BA3D9E" w:rsidRDefault="007D5113">
      <w:pPr>
        <w:rPr>
          <w:lang w:eastAsia="zh-CN"/>
        </w:rPr>
      </w:pPr>
      <w:r>
        <w:rPr>
          <w:lang w:eastAsia="zh-CN"/>
        </w:rPr>
        <w:t>蔡之恒</w:t>
      </w:r>
      <w:r w:rsidR="00440BA3">
        <w:rPr>
          <w:lang w:eastAsia="zh-CN"/>
        </w:rPr>
        <w:t xml:space="preserve">(00:10:58): </w:t>
      </w:r>
      <w:r w:rsidR="00440BA3">
        <w:rPr>
          <w:lang w:eastAsia="zh-CN"/>
        </w:rPr>
        <w:t>所以这个</w:t>
      </w:r>
      <w:r w:rsidR="00440BA3">
        <w:rPr>
          <w:lang w:eastAsia="zh-CN"/>
        </w:rPr>
        <w:t>lab</w:t>
      </w:r>
      <w:r w:rsidR="00440BA3">
        <w:rPr>
          <w:lang w:eastAsia="zh-CN"/>
        </w:rPr>
        <w:t>词就是相当于我们可以从头开始写，是这个意思。然后六以前的东西仅仅是给我们作为一个参考。</w:t>
      </w:r>
    </w:p>
    <w:p w14:paraId="7C338595" w14:textId="6497E4D6" w:rsidR="00BA3D9E" w:rsidRDefault="007D5113">
      <w:pPr>
        <w:rPr>
          <w:lang w:eastAsia="zh-CN"/>
        </w:rPr>
      </w:pPr>
      <w:r>
        <w:rPr>
          <w:lang w:eastAsia="zh-CN"/>
        </w:rPr>
        <w:t>王福森</w:t>
      </w:r>
      <w:r w:rsidR="00440BA3">
        <w:rPr>
          <w:lang w:eastAsia="zh-CN"/>
        </w:rPr>
        <w:t xml:space="preserve">(00:11:07): </w:t>
      </w:r>
      <w:r w:rsidR="00440BA3">
        <w:rPr>
          <w:lang w:eastAsia="zh-CN"/>
        </w:rPr>
        <w:t>啊对，但是我觉得那个参考已经很够了。而且而且你</w:t>
      </w:r>
      <w:r w:rsidR="00440BA3">
        <w:rPr>
          <w:lang w:eastAsia="zh-CN"/>
        </w:rPr>
        <w:t>L</w:t>
      </w:r>
      <w:r w:rsidR="00440BA3">
        <w:rPr>
          <w:lang w:eastAsia="zh-CN"/>
        </w:rPr>
        <w:t>六里面它已经帮你写好了一些用户登录注册什么的。我觉得这些还是可以的。</w:t>
      </w:r>
    </w:p>
    <w:p w14:paraId="5F988E7A" w14:textId="3671F5D4" w:rsidR="00BA3D9E" w:rsidRDefault="007D5113">
      <w:pPr>
        <w:rPr>
          <w:lang w:eastAsia="zh-CN"/>
        </w:rPr>
      </w:pPr>
      <w:r>
        <w:rPr>
          <w:lang w:eastAsia="zh-CN"/>
        </w:rPr>
        <w:t>蔡之恒</w:t>
      </w:r>
      <w:r w:rsidR="00440BA3">
        <w:rPr>
          <w:lang w:eastAsia="zh-CN"/>
        </w:rPr>
        <w:t xml:space="preserve">(00:11:18): </w:t>
      </w:r>
      <w:r w:rsidR="00440BA3">
        <w:rPr>
          <w:lang w:eastAsia="zh-CN"/>
        </w:rPr>
        <w:t>你肯定就在它的基础上直接写。</w:t>
      </w:r>
    </w:p>
    <w:p w14:paraId="7A9EC724" w14:textId="61A17524" w:rsidR="00BA3D9E" w:rsidRDefault="007D5113">
      <w:pPr>
        <w:rPr>
          <w:lang w:eastAsia="zh-CN"/>
        </w:rPr>
      </w:pPr>
      <w:r>
        <w:rPr>
          <w:lang w:eastAsia="zh-CN"/>
        </w:rPr>
        <w:t>王福森</w:t>
      </w:r>
      <w:r w:rsidR="00440BA3">
        <w:rPr>
          <w:lang w:eastAsia="zh-CN"/>
        </w:rPr>
        <w:t xml:space="preserve">(00:11:24): </w:t>
      </w:r>
      <w:r w:rsidR="00440BA3">
        <w:rPr>
          <w:lang w:eastAsia="zh-CN"/>
        </w:rPr>
        <w:t>他肯定是在</w:t>
      </w:r>
      <w:r w:rsidR="00440BA3">
        <w:rPr>
          <w:lang w:eastAsia="zh-CN"/>
        </w:rPr>
        <w:t>lib</w:t>
      </w:r>
      <w:r w:rsidR="00440BA3">
        <w:rPr>
          <w:lang w:eastAsia="zh-CN"/>
        </w:rPr>
        <w:t>六的，上面接着写了。</w:t>
      </w:r>
    </w:p>
    <w:p w14:paraId="384AB4B4" w14:textId="453191BE" w:rsidR="00BA3D9E" w:rsidRDefault="007D5113">
      <w:pPr>
        <w:rPr>
          <w:lang w:eastAsia="zh-CN"/>
        </w:rPr>
      </w:pPr>
      <w:r>
        <w:rPr>
          <w:lang w:eastAsia="zh-CN"/>
        </w:rPr>
        <w:lastRenderedPageBreak/>
        <w:t>蔡之恒</w:t>
      </w:r>
      <w:r w:rsidR="00440BA3">
        <w:rPr>
          <w:lang w:eastAsia="zh-CN"/>
        </w:rPr>
        <w:t>(00:11:26)</w:t>
      </w:r>
      <w:r w:rsidR="00440BA3">
        <w:rPr>
          <w:lang w:eastAsia="zh-CN"/>
        </w:rPr>
        <w:t xml:space="preserve">: </w:t>
      </w:r>
      <w:r w:rsidR="00440BA3">
        <w:rPr>
          <w:lang w:eastAsia="zh-CN"/>
        </w:rPr>
        <w:t>对。</w:t>
      </w:r>
    </w:p>
    <w:p w14:paraId="2503245A" w14:textId="4FF60055" w:rsidR="00BA3D9E" w:rsidRDefault="007D5113">
      <w:pPr>
        <w:rPr>
          <w:lang w:eastAsia="zh-CN"/>
        </w:rPr>
      </w:pPr>
      <w:r>
        <w:rPr>
          <w:lang w:eastAsia="zh-CN"/>
        </w:rPr>
        <w:t>王福森</w:t>
      </w:r>
      <w:r w:rsidR="00440BA3">
        <w:rPr>
          <w:lang w:eastAsia="zh-CN"/>
        </w:rPr>
        <w:t xml:space="preserve">(00:11:29): </w:t>
      </w:r>
      <w:r w:rsidR="00440BA3">
        <w:rPr>
          <w:lang w:eastAsia="zh-CN"/>
        </w:rPr>
        <w:t>我不理解为什么他们之前会说完全新建一个文件夹。我觉得好像就是在这上面重新再开一块。</w:t>
      </w:r>
    </w:p>
    <w:p w14:paraId="049644B3" w14:textId="19C68A9F" w:rsidR="00BA3D9E" w:rsidRDefault="007D5113">
      <w:pPr>
        <w:rPr>
          <w:lang w:eastAsia="zh-CN"/>
        </w:rPr>
      </w:pPr>
      <w:r>
        <w:rPr>
          <w:lang w:eastAsia="zh-CN"/>
        </w:rPr>
        <w:t>孙立帆</w:t>
      </w:r>
      <w:r w:rsidR="00440BA3">
        <w:rPr>
          <w:lang w:eastAsia="zh-CN"/>
        </w:rPr>
        <w:t xml:space="preserve">(00:11:36): </w:t>
      </w:r>
      <w:r w:rsidR="00440BA3">
        <w:rPr>
          <w:lang w:eastAsia="zh-CN"/>
        </w:rPr>
        <w:t>可能是新建之后复制过去改吧。</w:t>
      </w:r>
    </w:p>
    <w:p w14:paraId="13D63CC1" w14:textId="33BC90D5" w:rsidR="00BA3D9E" w:rsidRDefault="007D5113">
      <w:pPr>
        <w:rPr>
          <w:lang w:eastAsia="zh-CN"/>
        </w:rPr>
      </w:pPr>
      <w:r>
        <w:rPr>
          <w:lang w:eastAsia="zh-CN"/>
        </w:rPr>
        <w:t>蔡之恒</w:t>
      </w:r>
      <w:r w:rsidR="00440BA3">
        <w:rPr>
          <w:lang w:eastAsia="zh-CN"/>
        </w:rPr>
        <w:t xml:space="preserve">(00:11:36): </w:t>
      </w:r>
      <w:r w:rsidR="00440BA3">
        <w:rPr>
          <w:lang w:eastAsia="zh-CN"/>
        </w:rPr>
        <w:t>改改。</w:t>
      </w:r>
    </w:p>
    <w:p w14:paraId="1CE574A8" w14:textId="240677BA" w:rsidR="00BA3D9E" w:rsidRDefault="007D5113">
      <w:pPr>
        <w:rPr>
          <w:lang w:eastAsia="zh-CN"/>
        </w:rPr>
      </w:pPr>
      <w:r>
        <w:rPr>
          <w:lang w:eastAsia="zh-CN"/>
        </w:rPr>
        <w:t>王福森</w:t>
      </w:r>
      <w:r w:rsidR="00440BA3">
        <w:rPr>
          <w:lang w:eastAsia="zh-CN"/>
        </w:rPr>
        <w:t xml:space="preserve">(00:11:36): </w:t>
      </w:r>
      <w:r w:rsidR="00440BA3">
        <w:rPr>
          <w:lang w:eastAsia="zh-CN"/>
        </w:rPr>
        <w:t>我不是很理解。啊，这但是之前的之前的那个那些那些功能我觉得也可以，就是留在那边也不影响。感觉是可以试试。哎，不理解。那行，那咱说说。今天来干嘛，呵呵。</w:t>
      </w:r>
    </w:p>
    <w:p w14:paraId="29B921E1" w14:textId="77777777" w:rsidR="00BA3D9E" w:rsidRDefault="00440BA3">
      <w:pPr>
        <w:rPr>
          <w:lang w:eastAsia="zh-CN"/>
        </w:rPr>
      </w:pPr>
      <w:r>
        <w:rPr>
          <w:lang w:eastAsia="zh-CN"/>
        </w:rPr>
        <w:t>熊丘桓</w:t>
      </w:r>
      <w:r>
        <w:rPr>
          <w:lang w:eastAsia="zh-CN"/>
        </w:rPr>
        <w:t xml:space="preserve">(00:11:59): </w:t>
      </w:r>
      <w:r>
        <w:rPr>
          <w:lang w:eastAsia="zh-CN"/>
        </w:rPr>
        <w:t>这个我们是分功能，按功能点</w:t>
      </w:r>
      <w:r>
        <w:rPr>
          <w:lang w:eastAsia="zh-CN"/>
        </w:rPr>
        <w:t>分工吗？</w:t>
      </w:r>
    </w:p>
    <w:p w14:paraId="3E558E34" w14:textId="5A078BF0" w:rsidR="00BA3D9E" w:rsidRDefault="007D5113">
      <w:pPr>
        <w:rPr>
          <w:lang w:eastAsia="zh-CN"/>
        </w:rPr>
      </w:pPr>
      <w:r>
        <w:rPr>
          <w:lang w:eastAsia="zh-CN"/>
        </w:rPr>
        <w:t>王福森</w:t>
      </w:r>
      <w:r w:rsidR="00440BA3">
        <w:rPr>
          <w:lang w:eastAsia="zh-CN"/>
        </w:rPr>
        <w:t xml:space="preserve">(00:12:06): </w:t>
      </w:r>
      <w:r w:rsidR="00440BA3">
        <w:rPr>
          <w:lang w:eastAsia="zh-CN"/>
        </w:rPr>
        <w:t>嗯。</w:t>
      </w:r>
    </w:p>
    <w:p w14:paraId="733D3615" w14:textId="63D18413" w:rsidR="00BA3D9E" w:rsidRDefault="007D5113">
      <w:pPr>
        <w:rPr>
          <w:lang w:eastAsia="zh-CN"/>
        </w:rPr>
      </w:pPr>
      <w:r>
        <w:rPr>
          <w:lang w:eastAsia="zh-CN"/>
        </w:rPr>
        <w:t>蔡之恒</w:t>
      </w:r>
      <w:r w:rsidR="00440BA3">
        <w:rPr>
          <w:lang w:eastAsia="zh-CN"/>
        </w:rPr>
        <w:t xml:space="preserve">(00:12:06): </w:t>
      </w:r>
      <w:r w:rsidR="00440BA3">
        <w:rPr>
          <w:lang w:eastAsia="zh-CN"/>
        </w:rPr>
        <w:t>要不我们先一起设计一下，大概要做一个什么样的东西？</w:t>
      </w:r>
    </w:p>
    <w:p w14:paraId="0E50B1A1" w14:textId="77777777" w:rsidR="00BA3D9E" w:rsidRDefault="00440BA3">
      <w:pPr>
        <w:rPr>
          <w:lang w:eastAsia="zh-CN"/>
        </w:rPr>
      </w:pPr>
      <w:r>
        <w:rPr>
          <w:lang w:eastAsia="zh-CN"/>
        </w:rPr>
        <w:t>熊丘桓</w:t>
      </w:r>
      <w:r>
        <w:rPr>
          <w:lang w:eastAsia="zh-CN"/>
        </w:rPr>
        <w:t xml:space="preserve">(00:12:11): </w:t>
      </w:r>
      <w:r>
        <w:rPr>
          <w:lang w:eastAsia="zh-CN"/>
        </w:rPr>
        <w:t>现在我能够看到我能够看到这个前端长什么样子吗？</w:t>
      </w:r>
    </w:p>
    <w:p w14:paraId="48BB137A" w14:textId="354EC0B1" w:rsidR="00BA3D9E" w:rsidRDefault="007D5113">
      <w:pPr>
        <w:rPr>
          <w:lang w:eastAsia="zh-CN"/>
        </w:rPr>
      </w:pPr>
      <w:r>
        <w:rPr>
          <w:lang w:eastAsia="zh-CN"/>
        </w:rPr>
        <w:t>王福森</w:t>
      </w:r>
      <w:r w:rsidR="00440BA3">
        <w:rPr>
          <w:lang w:eastAsia="zh-CN"/>
        </w:rPr>
        <w:t xml:space="preserve">(00:12:12): </w:t>
      </w:r>
      <w:r w:rsidR="00440BA3">
        <w:rPr>
          <w:lang w:eastAsia="zh-CN"/>
        </w:rPr>
        <w:t>东西就。可以。</w:t>
      </w:r>
    </w:p>
    <w:p w14:paraId="4BE70CAE" w14:textId="2D51167E" w:rsidR="00BA3D9E" w:rsidRDefault="007D5113">
      <w:pPr>
        <w:rPr>
          <w:lang w:eastAsia="zh-CN"/>
        </w:rPr>
      </w:pPr>
      <w:r>
        <w:rPr>
          <w:lang w:eastAsia="zh-CN"/>
        </w:rPr>
        <w:t>孙立帆</w:t>
      </w:r>
      <w:r w:rsidR="00440BA3">
        <w:rPr>
          <w:lang w:eastAsia="zh-CN"/>
        </w:rPr>
        <w:t xml:space="preserve">(00:12:17): </w:t>
      </w:r>
      <w:r w:rsidR="00440BA3">
        <w:rPr>
          <w:lang w:eastAsia="zh-CN"/>
        </w:rPr>
        <w:t>可以啊，你运行一下就有亏了。</w:t>
      </w:r>
    </w:p>
    <w:p w14:paraId="79DE557C" w14:textId="103D4ADB" w:rsidR="00BA3D9E" w:rsidRDefault="007D5113">
      <w:pPr>
        <w:rPr>
          <w:lang w:eastAsia="zh-CN"/>
        </w:rPr>
      </w:pPr>
      <w:r>
        <w:rPr>
          <w:lang w:eastAsia="zh-CN"/>
        </w:rPr>
        <w:t>王福森</w:t>
      </w:r>
      <w:r w:rsidR="00440BA3">
        <w:rPr>
          <w:lang w:eastAsia="zh-CN"/>
        </w:rPr>
        <w:t xml:space="preserve">(00:12:18): </w:t>
      </w:r>
      <w:r w:rsidR="00440BA3">
        <w:rPr>
          <w:lang w:eastAsia="zh-CN"/>
        </w:rPr>
        <w:t>你你你不过你得配一下数据库。</w:t>
      </w:r>
    </w:p>
    <w:p w14:paraId="618273ED" w14:textId="06361AA5" w:rsidR="00BA3D9E" w:rsidRDefault="007D5113">
      <w:pPr>
        <w:rPr>
          <w:lang w:eastAsia="zh-CN"/>
        </w:rPr>
      </w:pPr>
      <w:r>
        <w:rPr>
          <w:lang w:eastAsia="zh-CN"/>
        </w:rPr>
        <w:t>孙立帆</w:t>
      </w:r>
      <w:r w:rsidR="00440BA3">
        <w:rPr>
          <w:lang w:eastAsia="zh-CN"/>
        </w:rPr>
        <w:t xml:space="preserve">(00:12:20): </w:t>
      </w:r>
      <w:r w:rsidR="00440BA3">
        <w:rPr>
          <w:lang w:eastAsia="zh-CN"/>
        </w:rPr>
        <w:t>啊对对对。本人登录不上去。</w:t>
      </w:r>
    </w:p>
    <w:p w14:paraId="64A62AEE" w14:textId="77777777" w:rsidR="00BA3D9E" w:rsidRDefault="00440BA3">
      <w:pPr>
        <w:rPr>
          <w:lang w:eastAsia="zh-CN"/>
        </w:rPr>
      </w:pPr>
      <w:r>
        <w:rPr>
          <w:lang w:eastAsia="zh-CN"/>
        </w:rPr>
        <w:t>熊丘桓</w:t>
      </w:r>
      <w:r>
        <w:rPr>
          <w:lang w:eastAsia="zh-CN"/>
        </w:rPr>
        <w:t>(0</w:t>
      </w:r>
      <w:r>
        <w:rPr>
          <w:lang w:eastAsia="zh-CN"/>
        </w:rPr>
        <w:t xml:space="preserve">0:12:23): </w:t>
      </w:r>
      <w:r>
        <w:rPr>
          <w:lang w:eastAsia="zh-CN"/>
        </w:rPr>
        <w:t>对。</w:t>
      </w:r>
    </w:p>
    <w:p w14:paraId="55C9D283" w14:textId="72B1CEF4" w:rsidR="00BA3D9E" w:rsidRDefault="007D5113">
      <w:pPr>
        <w:rPr>
          <w:lang w:eastAsia="zh-CN"/>
        </w:rPr>
      </w:pPr>
      <w:r>
        <w:rPr>
          <w:lang w:eastAsia="zh-CN"/>
        </w:rPr>
        <w:t>王福森</w:t>
      </w:r>
      <w:r w:rsidR="00440BA3">
        <w:rPr>
          <w:lang w:eastAsia="zh-CN"/>
        </w:rPr>
        <w:t xml:space="preserve">(00:12:24): </w:t>
      </w:r>
      <w:r w:rsidR="00440BA3">
        <w:rPr>
          <w:lang w:eastAsia="zh-CN"/>
        </w:rPr>
        <w:t>对，那个办登不上去。</w:t>
      </w:r>
    </w:p>
    <w:p w14:paraId="3A9DD491" w14:textId="77777777" w:rsidR="00BA3D9E" w:rsidRDefault="00440BA3">
      <w:pPr>
        <w:rPr>
          <w:lang w:eastAsia="zh-CN"/>
        </w:rPr>
      </w:pPr>
      <w:r>
        <w:rPr>
          <w:lang w:eastAsia="zh-CN"/>
        </w:rPr>
        <w:t>熊丘桓</w:t>
      </w:r>
      <w:r>
        <w:rPr>
          <w:lang w:eastAsia="zh-CN"/>
        </w:rPr>
        <w:t xml:space="preserve">(00:12:25): </w:t>
      </w:r>
      <w:r>
        <w:rPr>
          <w:lang w:eastAsia="zh-CN"/>
        </w:rPr>
        <w:t>数据。数据库那我要怎么配数据库？</w:t>
      </w:r>
    </w:p>
    <w:p w14:paraId="53F08482" w14:textId="5D5331CC" w:rsidR="00BA3D9E" w:rsidRDefault="007D5113">
      <w:r>
        <w:t>王福森</w:t>
      </w:r>
      <w:r w:rsidR="00440BA3">
        <w:t xml:space="preserve">(00:12:32): </w:t>
      </w:r>
      <w:r w:rsidR="00440BA3">
        <w:t>你有</w:t>
      </w:r>
      <w:r w:rsidR="00440BA3">
        <w:t>data grape</w:t>
      </w:r>
      <w:r w:rsidR="00440BA3">
        <w:t>吗？或之类的。</w:t>
      </w:r>
    </w:p>
    <w:p w14:paraId="4D185428" w14:textId="77777777" w:rsidR="00BA3D9E" w:rsidRDefault="00440BA3">
      <w:r>
        <w:t>熊丘桓</w:t>
      </w:r>
      <w:r>
        <w:t xml:space="preserve">(00:12:35): </w:t>
      </w:r>
      <w:r>
        <w:t>有</w:t>
      </w:r>
      <w:r>
        <w:t>date</w:t>
      </w:r>
      <w:r>
        <w:t>有。</w:t>
      </w:r>
    </w:p>
    <w:p w14:paraId="39614FB5" w14:textId="31457B2D" w:rsidR="00BA3D9E" w:rsidRDefault="007D5113">
      <w:r>
        <w:t>王福森</w:t>
      </w:r>
      <w:r w:rsidR="00440BA3">
        <w:t xml:space="preserve">(00:12:37): </w:t>
      </w:r>
      <w:r w:rsidR="00440BA3">
        <w:t>啊，那行，那。那你就。</w:t>
      </w:r>
    </w:p>
    <w:p w14:paraId="653BB00A" w14:textId="3C032F64" w:rsidR="00BA3D9E" w:rsidRDefault="007D5113">
      <w:pPr>
        <w:rPr>
          <w:lang w:eastAsia="zh-CN"/>
        </w:rPr>
      </w:pPr>
      <w:r>
        <w:rPr>
          <w:lang w:eastAsia="zh-CN"/>
        </w:rPr>
        <w:t>孙立帆</w:t>
      </w:r>
      <w:r w:rsidR="00440BA3">
        <w:rPr>
          <w:lang w:eastAsia="zh-CN"/>
        </w:rPr>
        <w:t xml:space="preserve">(00:12:41): </w:t>
      </w:r>
      <w:r w:rsidR="00440BA3">
        <w:rPr>
          <w:lang w:eastAsia="zh-CN"/>
        </w:rPr>
        <w:t>直接用</w:t>
      </w:r>
      <w:r w:rsidR="00440BA3">
        <w:rPr>
          <w:lang w:eastAsia="zh-CN"/>
        </w:rPr>
        <w:t>ida</w:t>
      </w:r>
      <w:r w:rsidR="00440BA3">
        <w:rPr>
          <w:lang w:eastAsia="zh-CN"/>
        </w:rPr>
        <w:t>也可以吧。</w:t>
      </w:r>
    </w:p>
    <w:p w14:paraId="3DDD4EF1" w14:textId="1924B95D" w:rsidR="00BA3D9E" w:rsidRDefault="007D5113">
      <w:pPr>
        <w:rPr>
          <w:lang w:eastAsia="zh-CN"/>
        </w:rPr>
      </w:pPr>
      <w:r>
        <w:rPr>
          <w:lang w:eastAsia="zh-CN"/>
        </w:rPr>
        <w:t>王福森</w:t>
      </w:r>
      <w:r w:rsidR="00440BA3">
        <w:rPr>
          <w:lang w:eastAsia="zh-CN"/>
        </w:rPr>
        <w:t xml:space="preserve">(00:12:41): </w:t>
      </w:r>
      <w:r w:rsidR="00440BA3">
        <w:rPr>
          <w:lang w:eastAsia="zh-CN"/>
        </w:rPr>
        <w:t>打开对他</w:t>
      </w:r>
      <w:r w:rsidR="00440BA3">
        <w:rPr>
          <w:lang w:eastAsia="zh-CN"/>
        </w:rPr>
        <w:t>G</w:t>
      </w:r>
      <w:r w:rsidR="00440BA3">
        <w:rPr>
          <w:lang w:eastAsia="zh-CN"/>
        </w:rPr>
        <w:t>。</w:t>
      </w:r>
    </w:p>
    <w:p w14:paraId="6E2A4F30" w14:textId="1E12F4B6" w:rsidR="00BA3D9E" w:rsidRDefault="007D5113">
      <w:pPr>
        <w:rPr>
          <w:lang w:eastAsia="zh-CN"/>
        </w:rPr>
      </w:pPr>
      <w:r>
        <w:rPr>
          <w:lang w:eastAsia="zh-CN"/>
        </w:rPr>
        <w:t>孙立帆</w:t>
      </w:r>
      <w:r w:rsidR="00440BA3">
        <w:rPr>
          <w:lang w:eastAsia="zh-CN"/>
        </w:rPr>
        <w:t>(00:12:42)</w:t>
      </w:r>
      <w:r w:rsidR="00440BA3">
        <w:rPr>
          <w:lang w:eastAsia="zh-CN"/>
        </w:rPr>
        <w:t xml:space="preserve">: </w:t>
      </w:r>
      <w:r w:rsidR="00440BA3">
        <w:rPr>
          <w:lang w:eastAsia="zh-CN"/>
        </w:rPr>
        <w:t>别用</w:t>
      </w:r>
      <w:r w:rsidR="00440BA3">
        <w:rPr>
          <w:lang w:eastAsia="zh-CN"/>
        </w:rPr>
        <w:t>ida</w:t>
      </w:r>
      <w:r w:rsidR="00440BA3">
        <w:rPr>
          <w:lang w:eastAsia="zh-CN"/>
        </w:rPr>
        <w:t>也可以用。</w:t>
      </w:r>
    </w:p>
    <w:p w14:paraId="682CC3E5" w14:textId="4B4BDDE6" w:rsidR="00BA3D9E" w:rsidRDefault="007D5113">
      <w:pPr>
        <w:rPr>
          <w:lang w:eastAsia="zh-CN"/>
        </w:rPr>
      </w:pPr>
      <w:r>
        <w:rPr>
          <w:lang w:eastAsia="zh-CN"/>
        </w:rPr>
        <w:t>王福森</w:t>
      </w:r>
      <w:r w:rsidR="00440BA3">
        <w:rPr>
          <w:lang w:eastAsia="zh-CN"/>
        </w:rPr>
        <w:t xml:space="preserve">(00:12:45): </w:t>
      </w:r>
      <w:r w:rsidR="00440BA3">
        <w:rPr>
          <w:lang w:eastAsia="zh-CN"/>
        </w:rPr>
        <w:t>哦，也行，他旁边有个对他被子也行。</w:t>
      </w:r>
    </w:p>
    <w:p w14:paraId="186411EB" w14:textId="105F4DFA" w:rsidR="00BA3D9E" w:rsidRDefault="007D5113">
      <w:pPr>
        <w:rPr>
          <w:lang w:eastAsia="zh-CN"/>
        </w:rPr>
      </w:pPr>
      <w:r>
        <w:rPr>
          <w:lang w:eastAsia="zh-CN"/>
        </w:rPr>
        <w:lastRenderedPageBreak/>
        <w:t>孙立帆</w:t>
      </w:r>
      <w:r w:rsidR="00440BA3">
        <w:rPr>
          <w:lang w:eastAsia="zh-CN"/>
        </w:rPr>
        <w:t xml:space="preserve">(00:12:47): </w:t>
      </w:r>
      <w:r w:rsidR="00440BA3">
        <w:rPr>
          <w:lang w:eastAsia="zh-CN"/>
        </w:rPr>
        <w:t>嗯。</w:t>
      </w:r>
    </w:p>
    <w:p w14:paraId="52102329" w14:textId="02DB5F96" w:rsidR="00BA3D9E" w:rsidRDefault="007D5113">
      <w:pPr>
        <w:rPr>
          <w:lang w:eastAsia="zh-CN"/>
        </w:rPr>
      </w:pPr>
      <w:r>
        <w:rPr>
          <w:lang w:eastAsia="zh-CN"/>
        </w:rPr>
        <w:t>王福森</w:t>
      </w:r>
      <w:r w:rsidR="00440BA3">
        <w:rPr>
          <w:lang w:eastAsia="zh-CN"/>
        </w:rPr>
        <w:t xml:space="preserve">(00:12:48): </w:t>
      </w:r>
      <w:r w:rsidR="00440BA3">
        <w:rPr>
          <w:lang w:eastAsia="zh-CN"/>
        </w:rPr>
        <w:t>那那那那你就点就是你用那个后端项目，你点开那个。呃</w:t>
      </w:r>
      <w:r w:rsidR="00440BA3">
        <w:rPr>
          <w:lang w:eastAsia="zh-CN"/>
        </w:rPr>
        <w:t>idea</w:t>
      </w:r>
      <w:r w:rsidR="00440BA3">
        <w:rPr>
          <w:lang w:eastAsia="zh-CN"/>
        </w:rPr>
        <w:t>后面然后最右边有个还有个。你把那个</w:t>
      </w:r>
      <w:r w:rsidR="00440BA3">
        <w:rPr>
          <w:lang w:eastAsia="zh-CN"/>
        </w:rPr>
        <w:t>D</w:t>
      </w:r>
      <w:r w:rsidR="00440BA3">
        <w:rPr>
          <w:lang w:eastAsia="zh-CN"/>
        </w:rPr>
        <w:t>点一下，然后点那个加号。</w:t>
      </w:r>
    </w:p>
    <w:p w14:paraId="5021BDFA" w14:textId="77777777" w:rsidR="00BA3D9E" w:rsidRDefault="00440BA3">
      <w:pPr>
        <w:rPr>
          <w:lang w:eastAsia="zh-CN"/>
        </w:rPr>
      </w:pPr>
      <w:r>
        <w:rPr>
          <w:lang w:eastAsia="zh-CN"/>
        </w:rPr>
        <w:t>熊丘桓</w:t>
      </w:r>
      <w:r>
        <w:rPr>
          <w:lang w:eastAsia="zh-CN"/>
        </w:rPr>
        <w:t xml:space="preserve">(00:12:58): </w:t>
      </w:r>
      <w:r>
        <w:rPr>
          <w:lang w:eastAsia="zh-CN"/>
        </w:rPr>
        <w:t>嗯。哦。</w:t>
      </w:r>
    </w:p>
    <w:p w14:paraId="3981F0BE" w14:textId="43A91009" w:rsidR="00BA3D9E" w:rsidRDefault="007D5113">
      <w:pPr>
        <w:rPr>
          <w:lang w:eastAsia="zh-CN"/>
        </w:rPr>
      </w:pPr>
      <w:r>
        <w:rPr>
          <w:lang w:eastAsia="zh-CN"/>
        </w:rPr>
        <w:t>王福森</w:t>
      </w:r>
      <w:r w:rsidR="00440BA3">
        <w:rPr>
          <w:lang w:eastAsia="zh-CN"/>
        </w:rPr>
        <w:t xml:space="preserve">(00:13:03): </w:t>
      </w:r>
      <w:r w:rsidR="00440BA3">
        <w:rPr>
          <w:lang w:eastAsia="zh-CN"/>
        </w:rPr>
        <w:t>然后有个对他硕士。</w:t>
      </w:r>
    </w:p>
    <w:p w14:paraId="48FD8975" w14:textId="77777777" w:rsidR="00BA3D9E" w:rsidRDefault="00440BA3">
      <w:pPr>
        <w:rPr>
          <w:lang w:eastAsia="zh-CN"/>
        </w:rPr>
      </w:pPr>
      <w:r>
        <w:rPr>
          <w:lang w:eastAsia="zh-CN"/>
        </w:rPr>
        <w:t>熊丘桓</w:t>
      </w:r>
      <w:r>
        <w:rPr>
          <w:lang w:eastAsia="zh-CN"/>
        </w:rPr>
        <w:t xml:space="preserve">(00:13:05): </w:t>
      </w:r>
      <w:r>
        <w:rPr>
          <w:lang w:eastAsia="zh-CN"/>
        </w:rPr>
        <w:t>嗯。</w:t>
      </w:r>
    </w:p>
    <w:p w14:paraId="418F1E94" w14:textId="6C1C920C" w:rsidR="00BA3D9E" w:rsidRDefault="007D5113">
      <w:pPr>
        <w:rPr>
          <w:lang w:eastAsia="zh-CN"/>
        </w:rPr>
      </w:pPr>
      <w:r>
        <w:rPr>
          <w:lang w:eastAsia="zh-CN"/>
        </w:rPr>
        <w:t>王福森</w:t>
      </w:r>
      <w:r w:rsidR="00440BA3">
        <w:rPr>
          <w:lang w:eastAsia="zh-CN"/>
        </w:rPr>
        <w:t xml:space="preserve">(00:13:06): </w:t>
      </w:r>
      <w:r w:rsidR="00440BA3">
        <w:rPr>
          <w:lang w:eastAsia="zh-CN"/>
        </w:rPr>
        <w:t>哪你在里面选卖涩口？</w:t>
      </w:r>
    </w:p>
    <w:p w14:paraId="2A94DBC6" w14:textId="77777777" w:rsidR="00BA3D9E" w:rsidRDefault="00440BA3">
      <w:r>
        <w:t>熊丘桓</w:t>
      </w:r>
      <w:r>
        <w:t xml:space="preserve">(00:13:10): </w:t>
      </w:r>
      <w:r>
        <w:t>哦。</w:t>
      </w:r>
    </w:p>
    <w:p w14:paraId="2BC003C3" w14:textId="08317904" w:rsidR="00BA3D9E" w:rsidRDefault="007D5113">
      <w:pPr>
        <w:rPr>
          <w:lang w:eastAsia="zh-CN"/>
        </w:rPr>
      </w:pPr>
      <w:r>
        <w:t>王福森</w:t>
      </w:r>
      <w:r w:rsidR="00440BA3">
        <w:t xml:space="preserve">(00:13:12): </w:t>
      </w:r>
      <w:r w:rsidR="00440BA3">
        <w:t>然后。哎。好不熟悉啊，我都是。</w:t>
      </w:r>
      <w:r w:rsidR="00440BA3">
        <w:rPr>
          <w:lang w:eastAsia="zh-CN"/>
        </w:rPr>
        <w:t>我看下怎么弄。</w:t>
      </w:r>
    </w:p>
    <w:p w14:paraId="005D1899" w14:textId="77777777" w:rsidR="00BA3D9E" w:rsidRDefault="00440BA3">
      <w:pPr>
        <w:rPr>
          <w:lang w:eastAsia="zh-CN"/>
        </w:rPr>
      </w:pPr>
      <w:r>
        <w:rPr>
          <w:lang w:eastAsia="zh-CN"/>
        </w:rPr>
        <w:t>熊丘桓</w:t>
      </w:r>
      <w:r>
        <w:rPr>
          <w:lang w:eastAsia="zh-CN"/>
        </w:rPr>
        <w:t xml:space="preserve">(00:13:20): </w:t>
      </w:r>
      <w:r>
        <w:rPr>
          <w:lang w:eastAsia="zh-CN"/>
        </w:rPr>
        <w:t>然后直接点</w:t>
      </w:r>
      <w:r>
        <w:rPr>
          <w:lang w:eastAsia="zh-CN"/>
        </w:rPr>
        <w:t>ok</w:t>
      </w:r>
      <w:r>
        <w:rPr>
          <w:lang w:eastAsia="zh-CN"/>
        </w:rPr>
        <w:t>还是要？</w:t>
      </w:r>
    </w:p>
    <w:p w14:paraId="0E85675F" w14:textId="1AC94ECC" w:rsidR="00BA3D9E" w:rsidRDefault="007D5113">
      <w:pPr>
        <w:rPr>
          <w:lang w:eastAsia="zh-CN"/>
        </w:rPr>
      </w:pPr>
      <w:r>
        <w:rPr>
          <w:lang w:eastAsia="zh-CN"/>
        </w:rPr>
        <w:t>孙立帆</w:t>
      </w:r>
      <w:r w:rsidR="00440BA3">
        <w:rPr>
          <w:lang w:eastAsia="zh-CN"/>
        </w:rPr>
        <w:t xml:space="preserve">(00:13:23): </w:t>
      </w:r>
      <w:r w:rsidR="00440BA3">
        <w:rPr>
          <w:lang w:eastAsia="zh-CN"/>
        </w:rPr>
        <w:t>没没有啊，还有账号密码那些要输一下吧。还有数据库名字。</w:t>
      </w:r>
    </w:p>
    <w:p w14:paraId="2EDB6D6C" w14:textId="77777777" w:rsidR="00BA3D9E" w:rsidRDefault="00440BA3">
      <w:pPr>
        <w:rPr>
          <w:lang w:eastAsia="zh-CN"/>
        </w:rPr>
      </w:pPr>
      <w:r>
        <w:rPr>
          <w:lang w:eastAsia="zh-CN"/>
        </w:rPr>
        <w:t>熊丘桓</w:t>
      </w:r>
      <w:r>
        <w:rPr>
          <w:lang w:eastAsia="zh-CN"/>
        </w:rPr>
        <w:t xml:space="preserve">(00:13:26): </w:t>
      </w:r>
      <w:r>
        <w:rPr>
          <w:lang w:eastAsia="zh-CN"/>
        </w:rPr>
        <w:t>嗯。我看看好。</w:t>
      </w:r>
    </w:p>
    <w:p w14:paraId="33019C23" w14:textId="22049575" w:rsidR="00BA3D9E" w:rsidRDefault="007D5113">
      <w:pPr>
        <w:rPr>
          <w:lang w:eastAsia="zh-CN"/>
        </w:rPr>
      </w:pPr>
      <w:r>
        <w:rPr>
          <w:lang w:eastAsia="zh-CN"/>
        </w:rPr>
        <w:t>王福森</w:t>
      </w:r>
      <w:r w:rsidR="00440BA3">
        <w:rPr>
          <w:lang w:eastAsia="zh-CN"/>
        </w:rPr>
        <w:t xml:space="preserve">(00:13:30): </w:t>
      </w:r>
      <w:r w:rsidR="00440BA3">
        <w:rPr>
          <w:lang w:eastAsia="zh-CN"/>
        </w:rPr>
        <w:t>然后稍等一下，我看一下。</w:t>
      </w:r>
    </w:p>
    <w:p w14:paraId="5FCFB6D7" w14:textId="4197BA51" w:rsidR="00BA3D9E" w:rsidRDefault="007D5113">
      <w:pPr>
        <w:rPr>
          <w:lang w:eastAsia="zh-CN"/>
        </w:rPr>
      </w:pPr>
      <w:r>
        <w:rPr>
          <w:lang w:eastAsia="zh-CN"/>
        </w:rPr>
        <w:t>孙立帆</w:t>
      </w:r>
      <w:r w:rsidR="00440BA3">
        <w:rPr>
          <w:lang w:eastAsia="zh-CN"/>
        </w:rPr>
        <w:t xml:space="preserve">(00:13:34): </w:t>
      </w:r>
      <w:r w:rsidR="00440BA3">
        <w:rPr>
          <w:lang w:eastAsia="zh-CN"/>
        </w:rPr>
        <w:t>但是好像是不是要先</w:t>
      </w:r>
      <w:r w:rsidR="00440BA3">
        <w:rPr>
          <w:lang w:eastAsia="zh-CN"/>
        </w:rPr>
        <w:t>？</w:t>
      </w:r>
    </w:p>
    <w:p w14:paraId="3EA644ED" w14:textId="3780B8B7" w:rsidR="00BA3D9E" w:rsidRDefault="007D5113">
      <w:pPr>
        <w:rPr>
          <w:lang w:eastAsia="zh-CN"/>
        </w:rPr>
      </w:pPr>
      <w:r>
        <w:rPr>
          <w:lang w:eastAsia="zh-CN"/>
        </w:rPr>
        <w:t>王福森</w:t>
      </w:r>
      <w:r w:rsidR="00440BA3">
        <w:rPr>
          <w:lang w:eastAsia="zh-CN"/>
        </w:rPr>
        <w:t xml:space="preserve">(00:13:39): </w:t>
      </w:r>
      <w:r w:rsidR="00440BA3">
        <w:rPr>
          <w:lang w:eastAsia="zh-CN"/>
        </w:rPr>
        <w:t>是不是得自己本地先清建才能连得起来呀？</w:t>
      </w:r>
    </w:p>
    <w:p w14:paraId="0BAF0461" w14:textId="71770908" w:rsidR="00BA3D9E" w:rsidRDefault="007D5113">
      <w:pPr>
        <w:rPr>
          <w:lang w:eastAsia="zh-CN"/>
        </w:rPr>
      </w:pPr>
      <w:r>
        <w:rPr>
          <w:lang w:eastAsia="zh-CN"/>
        </w:rPr>
        <w:t>孙立帆</w:t>
      </w:r>
      <w:r w:rsidR="00440BA3">
        <w:rPr>
          <w:lang w:eastAsia="zh-CN"/>
        </w:rPr>
        <w:t xml:space="preserve">(00:13:41): </w:t>
      </w:r>
      <w:r w:rsidR="00440BA3">
        <w:rPr>
          <w:lang w:eastAsia="zh-CN"/>
        </w:rPr>
        <w:t>先建一个先建一个数据，我连。</w:t>
      </w:r>
    </w:p>
    <w:p w14:paraId="5447AD44" w14:textId="54E4DA08" w:rsidR="00BA3D9E" w:rsidRDefault="007D5113">
      <w:pPr>
        <w:rPr>
          <w:lang w:eastAsia="zh-CN"/>
        </w:rPr>
      </w:pPr>
      <w:r>
        <w:rPr>
          <w:lang w:eastAsia="zh-CN"/>
        </w:rPr>
        <w:t>王福森</w:t>
      </w:r>
      <w:r w:rsidR="00440BA3">
        <w:rPr>
          <w:lang w:eastAsia="zh-CN"/>
        </w:rPr>
        <w:t xml:space="preserve">(00:13:42): </w:t>
      </w:r>
      <w:r w:rsidR="00440BA3">
        <w:rPr>
          <w:lang w:eastAsia="zh-CN"/>
        </w:rPr>
        <w:t>对你本地的，本地得先建一个。</w:t>
      </w:r>
    </w:p>
    <w:p w14:paraId="5CCEF41A" w14:textId="77777777" w:rsidR="00BA3D9E" w:rsidRDefault="00440BA3">
      <w:pPr>
        <w:rPr>
          <w:lang w:eastAsia="zh-CN"/>
        </w:rPr>
      </w:pPr>
      <w:r>
        <w:rPr>
          <w:lang w:eastAsia="zh-CN"/>
        </w:rPr>
        <w:t>熊丘桓</w:t>
      </w:r>
      <w:r>
        <w:rPr>
          <w:lang w:eastAsia="zh-CN"/>
        </w:rPr>
        <w:t xml:space="preserve">(00:13:52): </w:t>
      </w:r>
      <w:r>
        <w:rPr>
          <w:lang w:eastAsia="zh-CN"/>
        </w:rPr>
        <w:t>我本地建数据库的话，名字有要求吗？</w:t>
      </w:r>
    </w:p>
    <w:p w14:paraId="0A776097" w14:textId="49F75CAD" w:rsidR="00BA3D9E" w:rsidRDefault="007D5113">
      <w:pPr>
        <w:rPr>
          <w:lang w:eastAsia="zh-CN"/>
        </w:rPr>
      </w:pPr>
      <w:r>
        <w:rPr>
          <w:lang w:eastAsia="zh-CN"/>
        </w:rPr>
        <w:t>王福森</w:t>
      </w:r>
      <w:r w:rsidR="00440BA3">
        <w:rPr>
          <w:lang w:eastAsia="zh-CN"/>
        </w:rPr>
        <w:t xml:space="preserve">(00:13:57): </w:t>
      </w:r>
      <w:r w:rsidR="00440BA3">
        <w:rPr>
          <w:lang w:eastAsia="zh-CN"/>
        </w:rPr>
        <w:t>有你本地线数据库的表那个数据库的名是？你本地进完数据库以后呃，不用就是你本地打开</w:t>
      </w:r>
      <w:r w:rsidR="00440BA3">
        <w:rPr>
          <w:lang w:eastAsia="zh-CN"/>
        </w:rPr>
        <w:t>my circle</w:t>
      </w:r>
      <w:r w:rsidR="00440BA3">
        <w:rPr>
          <w:lang w:eastAsia="zh-CN"/>
        </w:rPr>
        <w:t>你直接运行那个文件就行了，它会自己建立那个数据库的。</w:t>
      </w:r>
    </w:p>
    <w:p w14:paraId="20C13DD9" w14:textId="77777777" w:rsidR="00BA3D9E" w:rsidRDefault="00440BA3">
      <w:pPr>
        <w:rPr>
          <w:lang w:eastAsia="zh-CN"/>
        </w:rPr>
      </w:pPr>
      <w:r>
        <w:rPr>
          <w:lang w:eastAsia="zh-CN"/>
        </w:rPr>
        <w:t>熊丘桓</w:t>
      </w:r>
      <w:r>
        <w:rPr>
          <w:lang w:eastAsia="zh-CN"/>
        </w:rPr>
        <w:t>(00:</w:t>
      </w:r>
      <w:r>
        <w:rPr>
          <w:lang w:eastAsia="zh-CN"/>
        </w:rPr>
        <w:t>14:13): My circle</w:t>
      </w:r>
      <w:r>
        <w:rPr>
          <w:lang w:eastAsia="zh-CN"/>
        </w:rPr>
        <w:t>怎么打开来着？</w:t>
      </w:r>
    </w:p>
    <w:p w14:paraId="306E8221" w14:textId="103196B3" w:rsidR="00BA3D9E" w:rsidRDefault="007D5113">
      <w:pPr>
        <w:rPr>
          <w:lang w:eastAsia="zh-CN"/>
        </w:rPr>
      </w:pPr>
      <w:r>
        <w:rPr>
          <w:lang w:eastAsia="zh-CN"/>
        </w:rPr>
        <w:t>王福森</w:t>
      </w:r>
      <w:r w:rsidR="00440BA3">
        <w:rPr>
          <w:lang w:eastAsia="zh-CN"/>
        </w:rPr>
        <w:t xml:space="preserve">(00:14:18): </w:t>
      </w:r>
      <w:r w:rsidR="00440BA3">
        <w:rPr>
          <w:lang w:eastAsia="zh-CN"/>
        </w:rPr>
        <w:t>也行。</w:t>
      </w:r>
    </w:p>
    <w:p w14:paraId="1A82ECBB" w14:textId="77777777" w:rsidR="00BA3D9E" w:rsidRDefault="00440BA3">
      <w:pPr>
        <w:rPr>
          <w:lang w:eastAsia="zh-CN"/>
        </w:rPr>
      </w:pPr>
      <w:r>
        <w:rPr>
          <w:lang w:eastAsia="zh-CN"/>
        </w:rPr>
        <w:t>熊丘桓</w:t>
      </w:r>
      <w:r>
        <w:rPr>
          <w:lang w:eastAsia="zh-CN"/>
        </w:rPr>
        <w:t xml:space="preserve">(00:14:22): </w:t>
      </w:r>
      <w:r>
        <w:rPr>
          <w:lang w:eastAsia="zh-CN"/>
        </w:rPr>
        <w:t>我记得我之前做数据库的时候来自。应该。</w:t>
      </w:r>
      <w:r>
        <w:rPr>
          <w:lang w:eastAsia="zh-CN"/>
        </w:rPr>
        <w:t>Mhs</w:t>
      </w:r>
      <w:r>
        <w:rPr>
          <w:lang w:eastAsia="zh-CN"/>
        </w:rPr>
        <w:t>点奶。</w:t>
      </w:r>
    </w:p>
    <w:p w14:paraId="2BC07303" w14:textId="1282A0BF" w:rsidR="00BA3D9E" w:rsidRDefault="007D5113">
      <w:pPr>
        <w:rPr>
          <w:lang w:eastAsia="zh-CN"/>
        </w:rPr>
      </w:pPr>
      <w:r>
        <w:rPr>
          <w:lang w:eastAsia="zh-CN"/>
        </w:rPr>
        <w:t>王福森</w:t>
      </w:r>
      <w:r w:rsidR="00440BA3">
        <w:rPr>
          <w:lang w:eastAsia="zh-CN"/>
        </w:rPr>
        <w:t>(00:14:28): Mac</w:t>
      </w:r>
      <w:r w:rsidR="00440BA3">
        <w:rPr>
          <w:lang w:eastAsia="zh-CN"/>
        </w:rPr>
        <w:t>好像可以直接运行脚本文件，我记得。</w:t>
      </w:r>
    </w:p>
    <w:p w14:paraId="110912F5" w14:textId="35FE48ED" w:rsidR="00BA3D9E" w:rsidRDefault="007D5113">
      <w:pPr>
        <w:rPr>
          <w:lang w:eastAsia="zh-CN"/>
        </w:rPr>
      </w:pPr>
      <w:r>
        <w:rPr>
          <w:lang w:eastAsia="zh-CN"/>
        </w:rPr>
        <w:t>孙立帆</w:t>
      </w:r>
      <w:r w:rsidR="00440BA3">
        <w:rPr>
          <w:lang w:eastAsia="zh-CN"/>
        </w:rPr>
        <w:t xml:space="preserve">(00:14:31): </w:t>
      </w:r>
      <w:r w:rsidR="00440BA3">
        <w:rPr>
          <w:lang w:eastAsia="zh-CN"/>
        </w:rPr>
        <w:t>对，好像是。</w:t>
      </w:r>
    </w:p>
    <w:p w14:paraId="242904D1" w14:textId="74E11062" w:rsidR="00BA3D9E" w:rsidRDefault="007D5113">
      <w:pPr>
        <w:rPr>
          <w:lang w:eastAsia="zh-CN"/>
        </w:rPr>
      </w:pPr>
      <w:r>
        <w:rPr>
          <w:lang w:eastAsia="zh-CN"/>
        </w:rPr>
        <w:lastRenderedPageBreak/>
        <w:t>王福森</w:t>
      </w:r>
      <w:r w:rsidR="00440BA3">
        <w:rPr>
          <w:lang w:eastAsia="zh-CN"/>
        </w:rPr>
        <w:t xml:space="preserve">(00:14:31): </w:t>
      </w:r>
      <w:r w:rsidR="00440BA3">
        <w:rPr>
          <w:lang w:eastAsia="zh-CN"/>
        </w:rPr>
        <w:t>就你可以直接在那里面，这。输一条命运什么我也不记得了，我搜一下。</w:t>
      </w:r>
    </w:p>
    <w:p w14:paraId="54AA8829" w14:textId="7ECFB758" w:rsidR="00BA3D9E" w:rsidRDefault="007D5113">
      <w:pPr>
        <w:rPr>
          <w:lang w:eastAsia="zh-CN"/>
        </w:rPr>
      </w:pPr>
      <w:r>
        <w:rPr>
          <w:lang w:eastAsia="zh-CN"/>
        </w:rPr>
        <w:t>孙立帆</w:t>
      </w:r>
      <w:r w:rsidR="00440BA3">
        <w:rPr>
          <w:lang w:eastAsia="zh-CN"/>
        </w:rPr>
        <w:t xml:space="preserve">(00:14:36): </w:t>
      </w:r>
      <w:r w:rsidR="00440BA3">
        <w:rPr>
          <w:lang w:eastAsia="zh-CN"/>
        </w:rPr>
        <w:t>好像是登录的时候就加一个小鱼号，然后加脚本</w:t>
      </w:r>
      <w:r w:rsidR="00440BA3">
        <w:rPr>
          <w:lang w:eastAsia="zh-CN"/>
        </w:rPr>
        <w:t>名字吧。</w:t>
      </w:r>
    </w:p>
    <w:p w14:paraId="2D367C9D" w14:textId="6DF350FE" w:rsidR="00BA3D9E" w:rsidRDefault="007D5113">
      <w:pPr>
        <w:rPr>
          <w:lang w:eastAsia="zh-CN"/>
        </w:rPr>
      </w:pPr>
      <w:r>
        <w:rPr>
          <w:lang w:eastAsia="zh-CN"/>
        </w:rPr>
        <w:t>王福森</w:t>
      </w:r>
      <w:r w:rsidR="00440BA3">
        <w:rPr>
          <w:lang w:eastAsia="zh-CN"/>
        </w:rPr>
        <w:t xml:space="preserve">(00:14:45): </w:t>
      </w:r>
      <w:r w:rsidR="00440BA3">
        <w:rPr>
          <w:lang w:eastAsia="zh-CN"/>
        </w:rPr>
        <w:t>应该是。</w:t>
      </w:r>
    </w:p>
    <w:p w14:paraId="1E576635" w14:textId="77777777" w:rsidR="00BA3D9E" w:rsidRDefault="00440BA3">
      <w:pPr>
        <w:rPr>
          <w:lang w:eastAsia="zh-CN"/>
        </w:rPr>
      </w:pPr>
      <w:r>
        <w:rPr>
          <w:lang w:eastAsia="zh-CN"/>
        </w:rPr>
        <w:t>熊丘桓</w:t>
      </w:r>
      <w:r>
        <w:rPr>
          <w:lang w:eastAsia="zh-CN"/>
        </w:rPr>
        <w:t xml:space="preserve">(00:14:46): </w:t>
      </w:r>
      <w:r>
        <w:rPr>
          <w:lang w:eastAsia="zh-CN"/>
        </w:rPr>
        <w:t>脚本脚本在哪呢？</w:t>
      </w:r>
    </w:p>
    <w:p w14:paraId="19F8CA8F" w14:textId="47F1AADF" w:rsidR="00BA3D9E" w:rsidRDefault="007D5113">
      <w:pPr>
        <w:rPr>
          <w:lang w:eastAsia="zh-CN"/>
        </w:rPr>
      </w:pPr>
      <w:r>
        <w:rPr>
          <w:lang w:eastAsia="zh-CN"/>
        </w:rPr>
        <w:t>孙立帆</w:t>
      </w:r>
      <w:r w:rsidR="00440BA3">
        <w:rPr>
          <w:lang w:eastAsia="zh-CN"/>
        </w:rPr>
        <w:t xml:space="preserve">(00:14:49): </w:t>
      </w:r>
      <w:r w:rsidR="00440BA3">
        <w:rPr>
          <w:lang w:eastAsia="zh-CN"/>
        </w:rPr>
        <w:t>原本不是在那个项目里面。</w:t>
      </w:r>
    </w:p>
    <w:p w14:paraId="787F987A" w14:textId="37483884" w:rsidR="00BA3D9E" w:rsidRDefault="007D5113">
      <w:pPr>
        <w:rPr>
          <w:lang w:eastAsia="zh-CN"/>
        </w:rPr>
      </w:pPr>
      <w:r>
        <w:rPr>
          <w:lang w:eastAsia="zh-CN"/>
        </w:rPr>
        <w:t>王福森</w:t>
      </w:r>
      <w:r w:rsidR="00440BA3">
        <w:rPr>
          <w:lang w:eastAsia="zh-CN"/>
        </w:rPr>
        <w:t xml:space="preserve">(00:14:52): </w:t>
      </w:r>
      <w:r w:rsidR="00440BA3">
        <w:rPr>
          <w:lang w:eastAsia="zh-CN"/>
        </w:rPr>
        <w:t>就你你打开打开买直接输</w:t>
      </w:r>
      <w:r w:rsidR="00440BA3">
        <w:rPr>
          <w:lang w:eastAsia="zh-CN"/>
        </w:rPr>
        <w:t>S</w:t>
      </w:r>
      <w:r w:rsidR="00440BA3">
        <w:rPr>
          <w:lang w:eastAsia="zh-CN"/>
        </w:rPr>
        <w:t>，然后。</w:t>
      </w:r>
    </w:p>
    <w:p w14:paraId="520979EE" w14:textId="77777777" w:rsidR="00BA3D9E" w:rsidRDefault="00440BA3">
      <w:pPr>
        <w:rPr>
          <w:lang w:eastAsia="zh-CN"/>
        </w:rPr>
      </w:pPr>
      <w:r>
        <w:rPr>
          <w:lang w:eastAsia="zh-CN"/>
        </w:rPr>
        <w:t>熊丘桓</w:t>
      </w:r>
      <w:r>
        <w:rPr>
          <w:lang w:eastAsia="zh-CN"/>
        </w:rPr>
        <w:t xml:space="preserve">(00:14:52): </w:t>
      </w:r>
      <w:r>
        <w:rPr>
          <w:lang w:eastAsia="zh-CN"/>
        </w:rPr>
        <w:t>啊。</w:t>
      </w:r>
    </w:p>
    <w:p w14:paraId="509771CE" w14:textId="4E485A4E" w:rsidR="00BA3D9E" w:rsidRDefault="007D5113">
      <w:pPr>
        <w:rPr>
          <w:lang w:eastAsia="zh-CN"/>
        </w:rPr>
      </w:pPr>
      <w:r>
        <w:rPr>
          <w:lang w:eastAsia="zh-CN"/>
        </w:rPr>
        <w:t>王福森</w:t>
      </w:r>
      <w:r w:rsidR="00440BA3">
        <w:rPr>
          <w:lang w:eastAsia="zh-CN"/>
        </w:rPr>
        <w:t xml:space="preserve">(00:14:56): </w:t>
      </w:r>
      <w:r w:rsidR="00440BA3">
        <w:rPr>
          <w:lang w:eastAsia="zh-CN"/>
        </w:rPr>
        <w:t>刚刚那个文件就行了。就可以运行。</w:t>
      </w:r>
    </w:p>
    <w:p w14:paraId="5CF5DD93" w14:textId="77777777" w:rsidR="00BA3D9E" w:rsidRDefault="00440BA3">
      <w:pPr>
        <w:rPr>
          <w:lang w:eastAsia="zh-CN"/>
        </w:rPr>
      </w:pPr>
      <w:r>
        <w:rPr>
          <w:lang w:eastAsia="zh-CN"/>
        </w:rPr>
        <w:t>熊丘桓</w:t>
      </w:r>
      <w:r>
        <w:rPr>
          <w:lang w:eastAsia="zh-CN"/>
        </w:rPr>
        <w:t xml:space="preserve">(00:15:04): </w:t>
      </w:r>
      <w:r>
        <w:rPr>
          <w:lang w:eastAsia="zh-CN"/>
        </w:rPr>
        <w:t>傲视</w:t>
      </w:r>
      <w:r>
        <w:rPr>
          <w:lang w:eastAsia="zh-CN"/>
        </w:rPr>
        <w:t>resource</w:t>
      </w:r>
      <w:r>
        <w:rPr>
          <w:lang w:eastAsia="zh-CN"/>
        </w:rPr>
        <w:t>。</w:t>
      </w:r>
      <w:r>
        <w:rPr>
          <w:lang w:eastAsia="zh-CN"/>
        </w:rPr>
        <w:t>Source</w:t>
      </w:r>
      <w:r>
        <w:rPr>
          <w:lang w:eastAsia="zh-CN"/>
        </w:rPr>
        <w:t>里面只有</w:t>
      </w:r>
      <w:r>
        <w:rPr>
          <w:lang w:eastAsia="zh-CN"/>
        </w:rPr>
        <w:t>main</w:t>
      </w:r>
      <w:r>
        <w:rPr>
          <w:lang w:eastAsia="zh-CN"/>
        </w:rPr>
        <w:t>和</w:t>
      </w:r>
      <w:r>
        <w:rPr>
          <w:lang w:eastAsia="zh-CN"/>
        </w:rPr>
        <w:t>test</w:t>
      </w:r>
      <w:r>
        <w:rPr>
          <w:lang w:eastAsia="zh-CN"/>
        </w:rPr>
        <w:t>两个文件。</w:t>
      </w:r>
    </w:p>
    <w:p w14:paraId="5F424643" w14:textId="21D69833" w:rsidR="00BA3D9E" w:rsidRDefault="007D5113">
      <w:pPr>
        <w:rPr>
          <w:lang w:eastAsia="zh-CN"/>
        </w:rPr>
      </w:pPr>
      <w:r>
        <w:rPr>
          <w:lang w:eastAsia="zh-CN"/>
        </w:rPr>
        <w:t>王福森</w:t>
      </w:r>
      <w:r w:rsidR="00440BA3">
        <w:rPr>
          <w:lang w:eastAsia="zh-CN"/>
        </w:rPr>
        <w:t xml:space="preserve">(00:15:11): </w:t>
      </w:r>
      <w:r w:rsidR="00440BA3">
        <w:rPr>
          <w:lang w:eastAsia="zh-CN"/>
        </w:rPr>
        <w:t>不，我是说你在那个。打开那个。秘密好吗？你不是用那个启动了买</w:t>
      </w:r>
      <w:r w:rsidR="00440BA3">
        <w:rPr>
          <w:lang w:eastAsia="zh-CN"/>
        </w:rPr>
        <w:t>circ</w:t>
      </w:r>
      <w:r w:rsidR="00440BA3">
        <w:rPr>
          <w:lang w:eastAsia="zh-CN"/>
        </w:rPr>
        <w:t>吗？</w:t>
      </w:r>
    </w:p>
    <w:p w14:paraId="0C8E6DD5" w14:textId="77777777" w:rsidR="00BA3D9E" w:rsidRDefault="00440BA3">
      <w:pPr>
        <w:rPr>
          <w:lang w:eastAsia="zh-CN"/>
        </w:rPr>
      </w:pPr>
      <w:r>
        <w:rPr>
          <w:lang w:eastAsia="zh-CN"/>
        </w:rPr>
        <w:t>熊丘桓</w:t>
      </w:r>
      <w:r>
        <w:rPr>
          <w:lang w:eastAsia="zh-CN"/>
        </w:rPr>
        <w:t xml:space="preserve">(00:15:18): </w:t>
      </w:r>
      <w:r>
        <w:rPr>
          <w:lang w:eastAsia="zh-CN"/>
        </w:rPr>
        <w:t>嗯。</w:t>
      </w:r>
    </w:p>
    <w:p w14:paraId="4F1830A9" w14:textId="5F8C58A5" w:rsidR="00BA3D9E" w:rsidRDefault="007D5113">
      <w:pPr>
        <w:rPr>
          <w:lang w:eastAsia="zh-CN"/>
        </w:rPr>
      </w:pPr>
      <w:r>
        <w:rPr>
          <w:lang w:eastAsia="zh-CN"/>
        </w:rPr>
        <w:t>王福森</w:t>
      </w:r>
      <w:r w:rsidR="00440BA3">
        <w:rPr>
          <w:lang w:eastAsia="zh-CN"/>
        </w:rPr>
        <w:t xml:space="preserve">(00:15:21): </w:t>
      </w:r>
      <w:r w:rsidR="00440BA3">
        <w:rPr>
          <w:lang w:eastAsia="zh-CN"/>
        </w:rPr>
        <w:t>然后你再买的，然后有个尖括号在下面，你输入</w:t>
      </w:r>
      <w:r w:rsidR="00440BA3">
        <w:rPr>
          <w:lang w:eastAsia="zh-CN"/>
        </w:rPr>
        <w:t>S</w:t>
      </w:r>
      <w:r w:rsidR="00440BA3">
        <w:rPr>
          <w:lang w:eastAsia="zh-CN"/>
        </w:rPr>
        <w:t>，然后还有那个。那个文件的路径它就可以运行了。哎。</w:t>
      </w:r>
    </w:p>
    <w:p w14:paraId="6E0FAAA5" w14:textId="77777777" w:rsidR="00BA3D9E" w:rsidRDefault="00440BA3">
      <w:pPr>
        <w:rPr>
          <w:lang w:eastAsia="zh-CN"/>
        </w:rPr>
      </w:pPr>
      <w:r>
        <w:rPr>
          <w:lang w:eastAsia="zh-CN"/>
        </w:rPr>
        <w:t>熊丘桓</w:t>
      </w:r>
      <w:r>
        <w:rPr>
          <w:lang w:eastAsia="zh-CN"/>
        </w:rPr>
        <w:t xml:space="preserve">(00:15:37): </w:t>
      </w:r>
      <w:r>
        <w:rPr>
          <w:lang w:eastAsia="zh-CN"/>
        </w:rPr>
        <w:t>哎，我这个买字后登录是要什么参数来着，我记得。</w:t>
      </w:r>
    </w:p>
    <w:p w14:paraId="6A126151" w14:textId="195FBED3" w:rsidR="00BA3D9E" w:rsidRDefault="007D5113">
      <w:r>
        <w:t>孙立帆</w:t>
      </w:r>
      <w:r w:rsidR="00440BA3">
        <w:t xml:space="preserve">(00:15:41): </w:t>
      </w:r>
      <w:r w:rsidR="00440BA3">
        <w:t>啊杠</w:t>
      </w:r>
      <w:r w:rsidR="00440BA3">
        <w:t>you no</w:t>
      </w:r>
      <w:r w:rsidR="00440BA3">
        <w:t>用干屁。</w:t>
      </w:r>
    </w:p>
    <w:p w14:paraId="5E2C577C" w14:textId="77777777" w:rsidR="00BA3D9E" w:rsidRDefault="00440BA3">
      <w:pPr>
        <w:rPr>
          <w:lang w:eastAsia="zh-CN"/>
        </w:rPr>
      </w:pPr>
      <w:r>
        <w:rPr>
          <w:lang w:eastAsia="zh-CN"/>
        </w:rPr>
        <w:t>熊</w:t>
      </w:r>
      <w:r>
        <w:rPr>
          <w:lang w:eastAsia="zh-CN"/>
        </w:rPr>
        <w:t>丘桓</w:t>
      </w:r>
      <w:r>
        <w:rPr>
          <w:lang w:eastAsia="zh-CN"/>
        </w:rPr>
        <w:t xml:space="preserve">(00:15:44): </w:t>
      </w:r>
      <w:r>
        <w:rPr>
          <w:lang w:eastAsia="zh-CN"/>
        </w:rPr>
        <w:t>刚于用户名。</w:t>
      </w:r>
    </w:p>
    <w:p w14:paraId="662521F0" w14:textId="56FA1BBF" w:rsidR="00BA3D9E" w:rsidRDefault="007D5113">
      <w:pPr>
        <w:rPr>
          <w:lang w:eastAsia="zh-CN"/>
        </w:rPr>
      </w:pPr>
      <w:r>
        <w:rPr>
          <w:lang w:eastAsia="zh-CN"/>
        </w:rPr>
        <w:t>王福森</w:t>
      </w:r>
      <w:r w:rsidR="00440BA3">
        <w:rPr>
          <w:lang w:eastAsia="zh-CN"/>
        </w:rPr>
        <w:t xml:space="preserve">(00:15:46): </w:t>
      </w:r>
      <w:r w:rsidR="00440BA3">
        <w:rPr>
          <w:lang w:eastAsia="zh-CN"/>
        </w:rPr>
        <w:t>您还记得你的密码是什么吗？</w:t>
      </w:r>
    </w:p>
    <w:p w14:paraId="3993D1A0" w14:textId="77777777" w:rsidR="00BA3D9E" w:rsidRDefault="00440BA3">
      <w:pPr>
        <w:rPr>
          <w:lang w:eastAsia="zh-CN"/>
        </w:rPr>
      </w:pPr>
      <w:r>
        <w:rPr>
          <w:lang w:eastAsia="zh-CN"/>
        </w:rPr>
        <w:t>熊丘桓</w:t>
      </w:r>
      <w:r>
        <w:rPr>
          <w:lang w:eastAsia="zh-CN"/>
        </w:rPr>
        <w:t xml:space="preserve">(00:15:50): </w:t>
      </w:r>
      <w:r>
        <w:rPr>
          <w:lang w:eastAsia="zh-CN"/>
        </w:rPr>
        <w:t>啊。不记得了。</w:t>
      </w:r>
    </w:p>
    <w:p w14:paraId="76DDAE01" w14:textId="3A7E1BCC" w:rsidR="00BA3D9E" w:rsidRDefault="007D5113">
      <w:pPr>
        <w:rPr>
          <w:lang w:eastAsia="zh-CN"/>
        </w:rPr>
      </w:pPr>
      <w:r>
        <w:rPr>
          <w:lang w:eastAsia="zh-CN"/>
        </w:rPr>
        <w:t>王福森</w:t>
      </w:r>
      <w:r w:rsidR="00440BA3">
        <w:rPr>
          <w:lang w:eastAsia="zh-CN"/>
        </w:rPr>
        <w:t xml:space="preserve">(00:15:57): </w:t>
      </w:r>
      <w:r w:rsidR="00440BA3">
        <w:rPr>
          <w:lang w:eastAsia="zh-CN"/>
        </w:rPr>
        <w:t>哎，要不直接我本地操作好了，我直接我直接换一个会议号。我来操作一下。</w:t>
      </w:r>
    </w:p>
    <w:p w14:paraId="3169561F" w14:textId="6F78913D" w:rsidR="00BA3D9E" w:rsidRDefault="007D5113">
      <w:pPr>
        <w:rPr>
          <w:lang w:eastAsia="zh-CN"/>
        </w:rPr>
      </w:pPr>
      <w:r>
        <w:rPr>
          <w:lang w:eastAsia="zh-CN"/>
        </w:rPr>
        <w:t>孙立帆</w:t>
      </w:r>
      <w:r w:rsidR="00440BA3">
        <w:rPr>
          <w:lang w:eastAsia="zh-CN"/>
        </w:rPr>
        <w:t xml:space="preserve">(00:16:03): </w:t>
      </w:r>
      <w:r w:rsidR="00440BA3">
        <w:rPr>
          <w:lang w:eastAsia="zh-CN"/>
        </w:rPr>
        <w:t>你开个开个共享屏幕不就好？</w:t>
      </w:r>
    </w:p>
    <w:p w14:paraId="3119C38C" w14:textId="17C2AE57" w:rsidR="00BA3D9E" w:rsidRDefault="007D5113">
      <w:pPr>
        <w:rPr>
          <w:lang w:eastAsia="zh-CN"/>
        </w:rPr>
      </w:pPr>
      <w:r>
        <w:rPr>
          <w:lang w:eastAsia="zh-CN"/>
        </w:rPr>
        <w:t>王福森</w:t>
      </w:r>
      <w:r w:rsidR="00440BA3">
        <w:rPr>
          <w:lang w:eastAsia="zh-CN"/>
        </w:rPr>
        <w:t xml:space="preserve">(00:16:06): </w:t>
      </w:r>
      <w:r w:rsidR="00440BA3">
        <w:rPr>
          <w:lang w:eastAsia="zh-CN"/>
        </w:rPr>
        <w:t>对我直接开个共享屏幕算了，要不然架子好。</w:t>
      </w:r>
    </w:p>
    <w:p w14:paraId="446F94FF" w14:textId="77777777" w:rsidR="00BA3D9E" w:rsidRDefault="00440BA3">
      <w:pPr>
        <w:rPr>
          <w:lang w:eastAsia="zh-CN"/>
        </w:rPr>
      </w:pPr>
      <w:r>
        <w:rPr>
          <w:lang w:eastAsia="zh-CN"/>
        </w:rPr>
        <w:t>熊丘桓</w:t>
      </w:r>
      <w:r>
        <w:rPr>
          <w:lang w:eastAsia="zh-CN"/>
        </w:rPr>
        <w:t xml:space="preserve">(00:16:06): </w:t>
      </w:r>
      <w:r>
        <w:rPr>
          <w:lang w:eastAsia="zh-CN"/>
        </w:rPr>
        <w:t>啊，好。好。好，那你开共享屏幕。</w:t>
      </w:r>
    </w:p>
    <w:p w14:paraId="07B3CAE4" w14:textId="7B9149BC" w:rsidR="00BA3D9E" w:rsidRDefault="007D5113">
      <w:pPr>
        <w:rPr>
          <w:lang w:eastAsia="zh-CN"/>
        </w:rPr>
      </w:pPr>
      <w:r>
        <w:rPr>
          <w:lang w:eastAsia="zh-CN"/>
        </w:rPr>
        <w:t>王福森</w:t>
      </w:r>
      <w:r w:rsidR="00440BA3">
        <w:rPr>
          <w:lang w:eastAsia="zh-CN"/>
        </w:rPr>
        <w:t xml:space="preserve">(00:16:12): </w:t>
      </w:r>
      <w:r w:rsidR="00440BA3">
        <w:rPr>
          <w:lang w:eastAsia="zh-CN"/>
        </w:rPr>
        <w:t>稍等，我加一下会议我我换一下。假如会议。</w:t>
      </w:r>
    </w:p>
    <w:p w14:paraId="177B2E8C" w14:textId="77777777" w:rsidR="00BA3D9E" w:rsidRDefault="00440BA3">
      <w:pPr>
        <w:rPr>
          <w:lang w:eastAsia="zh-CN"/>
        </w:rPr>
      </w:pPr>
      <w:r>
        <w:rPr>
          <w:lang w:eastAsia="zh-CN"/>
        </w:rPr>
        <w:lastRenderedPageBreak/>
        <w:t>熊丘桓</w:t>
      </w:r>
      <w:r>
        <w:rPr>
          <w:lang w:eastAsia="zh-CN"/>
        </w:rPr>
        <w:t xml:space="preserve">(00:16:39): </w:t>
      </w:r>
      <w:r>
        <w:rPr>
          <w:lang w:eastAsia="zh-CN"/>
        </w:rPr>
        <w:t>嗯。</w:t>
      </w:r>
    </w:p>
    <w:p w14:paraId="6BB580A8" w14:textId="540D3340" w:rsidR="00BA3D9E" w:rsidRDefault="007D5113">
      <w:pPr>
        <w:rPr>
          <w:lang w:eastAsia="zh-CN"/>
        </w:rPr>
      </w:pPr>
      <w:r>
        <w:rPr>
          <w:lang w:eastAsia="zh-CN"/>
        </w:rPr>
        <w:t>王福森</w:t>
      </w:r>
      <w:r w:rsidR="00440BA3">
        <w:rPr>
          <w:lang w:eastAsia="zh-CN"/>
        </w:rPr>
        <w:t xml:space="preserve">(00:16:40): </w:t>
      </w:r>
      <w:r w:rsidR="00440BA3">
        <w:rPr>
          <w:lang w:eastAsia="zh-CN"/>
        </w:rPr>
        <w:t>稍稍等一下，我这边得得得得得加一下。</w:t>
      </w:r>
    </w:p>
    <w:p w14:paraId="2D159808" w14:textId="71CA7ED3" w:rsidR="00BA3D9E" w:rsidRDefault="007D5113">
      <w:r>
        <w:t>孙立帆</w:t>
      </w:r>
      <w:r w:rsidR="00440BA3">
        <w:t xml:space="preserve">(00:16:43): </w:t>
      </w:r>
      <w:r w:rsidR="00440BA3">
        <w:t>啊。</w:t>
      </w:r>
    </w:p>
    <w:p w14:paraId="30762D12" w14:textId="530EC137" w:rsidR="00BA3D9E" w:rsidRDefault="007D5113">
      <w:r>
        <w:t>蔡之恒</w:t>
      </w:r>
      <w:r w:rsidR="00440BA3">
        <w:t xml:space="preserve">(00:16:47): </w:t>
      </w:r>
      <w:r w:rsidR="00440BA3">
        <w:t>你们</w:t>
      </w:r>
      <w:r w:rsidR="00440BA3">
        <w:t>user name</w:t>
      </w:r>
      <w:r w:rsidR="00440BA3">
        <w:t>都是用</w:t>
      </w:r>
      <w:r w:rsidR="00440BA3">
        <w:t>root</w:t>
      </w:r>
      <w:r w:rsidR="00440BA3">
        <w:t>的吗？</w:t>
      </w:r>
    </w:p>
    <w:p w14:paraId="40ABCDED" w14:textId="712ACAB4" w:rsidR="00BA3D9E" w:rsidRDefault="007D5113">
      <w:r>
        <w:t>孙立帆</w:t>
      </w:r>
      <w:r w:rsidR="00440BA3">
        <w:t xml:space="preserve">(00:16:50): </w:t>
      </w:r>
      <w:r w:rsidR="00440BA3">
        <w:t>确实。</w:t>
      </w:r>
    </w:p>
    <w:p w14:paraId="1A07D464" w14:textId="2CC8342C" w:rsidR="00BA3D9E" w:rsidRDefault="007D5113">
      <w:r>
        <w:t>蔡之恒</w:t>
      </w:r>
      <w:r w:rsidR="00440BA3">
        <w:t xml:space="preserve">(00:16:52): </w:t>
      </w:r>
      <w:r w:rsidR="00440BA3">
        <w:t>就直接用</w:t>
      </w:r>
      <w:r w:rsidR="00440BA3">
        <w:t>root</w:t>
      </w:r>
      <w:r w:rsidR="00440BA3">
        <w:t>对吧？</w:t>
      </w:r>
    </w:p>
    <w:p w14:paraId="396BCB42" w14:textId="1137F993" w:rsidR="00BA3D9E" w:rsidRDefault="007D5113">
      <w:r>
        <w:t>王福森</w:t>
      </w:r>
      <w:r w:rsidR="00440BA3">
        <w:t xml:space="preserve">(00:16:54): </w:t>
      </w:r>
      <w:r w:rsidR="00440BA3">
        <w:t>但是密码他忘记了。</w:t>
      </w:r>
    </w:p>
    <w:p w14:paraId="77616F07" w14:textId="12B209B7" w:rsidR="00BA3D9E" w:rsidRDefault="007D5113">
      <w:pPr>
        <w:rPr>
          <w:lang w:eastAsia="zh-CN"/>
        </w:rPr>
      </w:pPr>
      <w:r>
        <w:rPr>
          <w:lang w:eastAsia="zh-CN"/>
        </w:rPr>
        <w:t>蔡之恒</w:t>
      </w:r>
      <w:r w:rsidR="00440BA3">
        <w:rPr>
          <w:lang w:eastAsia="zh-CN"/>
        </w:rPr>
        <w:t xml:space="preserve">(00:16:55): </w:t>
      </w:r>
      <w:r w:rsidR="00440BA3">
        <w:rPr>
          <w:lang w:eastAsia="zh-CN"/>
        </w:rPr>
        <w:t>哦我也是</w:t>
      </w:r>
      <w:r w:rsidR="00440BA3">
        <w:rPr>
          <w:lang w:eastAsia="zh-CN"/>
        </w:rPr>
        <w:t>root</w:t>
      </w:r>
      <w:r w:rsidR="00440BA3">
        <w:rPr>
          <w:lang w:eastAsia="zh-CN"/>
        </w:rPr>
        <w:t>那没事了。</w:t>
      </w:r>
    </w:p>
    <w:p w14:paraId="6FED4764" w14:textId="0B3AC2E5" w:rsidR="00BA3D9E" w:rsidRDefault="007D5113">
      <w:pPr>
        <w:rPr>
          <w:lang w:eastAsia="zh-CN"/>
        </w:rPr>
      </w:pPr>
      <w:r>
        <w:rPr>
          <w:lang w:eastAsia="zh-CN"/>
        </w:rPr>
        <w:t>孙立帆</w:t>
      </w:r>
      <w:r w:rsidR="00440BA3">
        <w:rPr>
          <w:lang w:eastAsia="zh-CN"/>
        </w:rPr>
        <w:t xml:space="preserve">(00:17:00): </w:t>
      </w:r>
      <w:r w:rsidR="00440BA3">
        <w:rPr>
          <w:lang w:eastAsia="zh-CN"/>
        </w:rPr>
        <w:t>反正在自己电脑上好像一般都是这。</w:t>
      </w:r>
    </w:p>
    <w:p w14:paraId="7CD8BE3C" w14:textId="41CA2851" w:rsidR="00BA3D9E" w:rsidRDefault="007D5113">
      <w:pPr>
        <w:rPr>
          <w:lang w:eastAsia="zh-CN"/>
        </w:rPr>
      </w:pPr>
      <w:r>
        <w:rPr>
          <w:lang w:eastAsia="zh-CN"/>
        </w:rPr>
        <w:t>蔡之恒</w:t>
      </w:r>
      <w:r w:rsidR="00440BA3">
        <w:rPr>
          <w:lang w:eastAsia="zh-CN"/>
        </w:rPr>
        <w:t xml:space="preserve">(00:17:03): </w:t>
      </w:r>
      <w:r w:rsidR="00440BA3">
        <w:rPr>
          <w:lang w:eastAsia="zh-CN"/>
        </w:rPr>
        <w:t>可是可是我密码跟你们不一样。</w:t>
      </w:r>
    </w:p>
    <w:p w14:paraId="22070E31" w14:textId="3CE1FFE7" w:rsidR="00BA3D9E" w:rsidRDefault="007D5113">
      <w:pPr>
        <w:rPr>
          <w:lang w:eastAsia="zh-CN"/>
        </w:rPr>
      </w:pPr>
      <w:r>
        <w:rPr>
          <w:lang w:eastAsia="zh-CN"/>
        </w:rPr>
        <w:t>王福森</w:t>
      </w:r>
      <w:r w:rsidR="00440BA3">
        <w:rPr>
          <w:lang w:eastAsia="zh-CN"/>
        </w:rPr>
        <w:t xml:space="preserve">(00:17:03): </w:t>
      </w:r>
      <w:r w:rsidR="00440BA3">
        <w:rPr>
          <w:lang w:eastAsia="zh-CN"/>
        </w:rPr>
        <w:t>一般都是肉疼。不一样。确实，孙丽芳的密码跟我也不一样。</w:t>
      </w:r>
    </w:p>
    <w:p w14:paraId="03B8342A" w14:textId="68657E50" w:rsidR="00BA3D9E" w:rsidRDefault="007D5113">
      <w:pPr>
        <w:rPr>
          <w:lang w:eastAsia="zh-CN"/>
        </w:rPr>
      </w:pPr>
      <w:r>
        <w:rPr>
          <w:lang w:eastAsia="zh-CN"/>
        </w:rPr>
        <w:t>孙立帆</w:t>
      </w:r>
      <w:r w:rsidR="00440BA3">
        <w:rPr>
          <w:lang w:eastAsia="zh-CN"/>
        </w:rPr>
        <w:t xml:space="preserve">(00:17:08): </w:t>
      </w:r>
      <w:r w:rsidR="00440BA3">
        <w:rPr>
          <w:lang w:eastAsia="zh-CN"/>
        </w:rPr>
        <w:t>对啊，改一下就好了。</w:t>
      </w:r>
    </w:p>
    <w:p w14:paraId="4CB5D1E0" w14:textId="66006A22" w:rsidR="00BA3D9E" w:rsidRDefault="007D5113">
      <w:pPr>
        <w:rPr>
          <w:lang w:eastAsia="zh-CN"/>
        </w:rPr>
      </w:pPr>
      <w:r>
        <w:rPr>
          <w:lang w:eastAsia="zh-CN"/>
        </w:rPr>
        <w:t>蔡之恒</w:t>
      </w:r>
      <w:r w:rsidR="00440BA3">
        <w:rPr>
          <w:lang w:eastAsia="zh-CN"/>
        </w:rPr>
        <w:t xml:space="preserve">(00:17:09): </w:t>
      </w:r>
      <w:r w:rsidR="00440BA3">
        <w:rPr>
          <w:lang w:eastAsia="zh-CN"/>
        </w:rPr>
        <w:t>我靠，那不是每个人都要把改成自己的左右护国吗？</w:t>
      </w:r>
    </w:p>
    <w:p w14:paraId="76415510" w14:textId="6E227D84" w:rsidR="00BA3D9E" w:rsidRDefault="007D5113">
      <w:pPr>
        <w:rPr>
          <w:lang w:eastAsia="zh-CN"/>
        </w:rPr>
      </w:pPr>
      <w:r>
        <w:rPr>
          <w:lang w:eastAsia="zh-CN"/>
        </w:rPr>
        <w:t>王福森</w:t>
      </w:r>
      <w:r w:rsidR="00440BA3">
        <w:rPr>
          <w:lang w:eastAsia="zh-CN"/>
        </w:rPr>
        <w:t xml:space="preserve">(00:17:14): </w:t>
      </w:r>
      <w:r w:rsidR="00440BA3">
        <w:rPr>
          <w:lang w:eastAsia="zh-CN"/>
        </w:rPr>
        <w:t>你诶</w:t>
      </w:r>
      <w:r w:rsidR="00440BA3">
        <w:rPr>
          <w:lang w:eastAsia="zh-CN"/>
        </w:rPr>
        <w:t>**</w:t>
      </w:r>
      <w:r w:rsidR="00440BA3">
        <w:rPr>
          <w:lang w:eastAsia="zh-CN"/>
        </w:rPr>
        <w:t>怎么会议已经结束？什么操作？</w:t>
      </w:r>
    </w:p>
    <w:p w14:paraId="43694D16" w14:textId="1A3ED23E" w:rsidR="00BA3D9E" w:rsidRDefault="007D5113">
      <w:pPr>
        <w:rPr>
          <w:lang w:eastAsia="zh-CN"/>
        </w:rPr>
      </w:pPr>
      <w:r>
        <w:rPr>
          <w:lang w:eastAsia="zh-CN"/>
        </w:rPr>
        <w:t>蔡之恒</w:t>
      </w:r>
      <w:r w:rsidR="00440BA3">
        <w:rPr>
          <w:lang w:eastAsia="zh-CN"/>
        </w:rPr>
        <w:t xml:space="preserve">(00:17:26): </w:t>
      </w:r>
      <w:r w:rsidR="00440BA3">
        <w:rPr>
          <w:lang w:eastAsia="zh-CN"/>
        </w:rPr>
        <w:t>改成我的试一下。</w:t>
      </w:r>
    </w:p>
    <w:p w14:paraId="39BF0BA6" w14:textId="77777777" w:rsidR="00BA3D9E" w:rsidRDefault="00440BA3">
      <w:pPr>
        <w:rPr>
          <w:lang w:eastAsia="zh-CN"/>
        </w:rPr>
      </w:pPr>
      <w:r>
        <w:rPr>
          <w:lang w:eastAsia="zh-CN"/>
        </w:rPr>
        <w:t>熊丘桓</w:t>
      </w:r>
      <w:r>
        <w:rPr>
          <w:lang w:eastAsia="zh-CN"/>
        </w:rPr>
        <w:t xml:space="preserve">(00:17:33): </w:t>
      </w:r>
      <w:r>
        <w:rPr>
          <w:lang w:eastAsia="zh-CN"/>
        </w:rPr>
        <w:t>嗯。</w:t>
      </w:r>
    </w:p>
    <w:p w14:paraId="712EC428" w14:textId="06AC75D6" w:rsidR="00BA3D9E" w:rsidRDefault="007D5113">
      <w:pPr>
        <w:rPr>
          <w:lang w:eastAsia="zh-CN"/>
        </w:rPr>
      </w:pPr>
      <w:r>
        <w:rPr>
          <w:lang w:eastAsia="zh-CN"/>
        </w:rPr>
        <w:t>王福森</w:t>
      </w:r>
      <w:r w:rsidR="00440BA3">
        <w:rPr>
          <w:lang w:eastAsia="zh-CN"/>
        </w:rPr>
        <w:t xml:space="preserve">(00:17:41): </w:t>
      </w:r>
      <w:r w:rsidR="00440BA3">
        <w:rPr>
          <w:lang w:eastAsia="zh-CN"/>
        </w:rPr>
        <w:t>能听得到吗？</w:t>
      </w:r>
    </w:p>
    <w:p w14:paraId="2A281F1B" w14:textId="64A4456C" w:rsidR="00BA3D9E" w:rsidRDefault="007D5113">
      <w:r>
        <w:t>蔡之恒</w:t>
      </w:r>
      <w:r w:rsidR="00440BA3">
        <w:t>(00:17:44): No</w:t>
      </w:r>
      <w:r w:rsidR="00440BA3">
        <w:t>。</w:t>
      </w:r>
    </w:p>
    <w:p w14:paraId="603E09ED" w14:textId="77777777" w:rsidR="00BA3D9E" w:rsidRDefault="00440BA3">
      <w:r>
        <w:t>熊丘桓</w:t>
      </w:r>
      <w:r>
        <w:t xml:space="preserve">(00:17:44): </w:t>
      </w:r>
      <w:r>
        <w:t>能听得到？</w:t>
      </w:r>
    </w:p>
    <w:p w14:paraId="470FAF00" w14:textId="79994CF0" w:rsidR="00BA3D9E" w:rsidRDefault="007D5113">
      <w:r>
        <w:t>王福森</w:t>
      </w:r>
      <w:r w:rsidR="00440BA3">
        <w:t xml:space="preserve">(00:17:45): </w:t>
      </w:r>
      <w:r w:rsidR="00440BA3">
        <w:t>行，那我共享一下屏幕。</w:t>
      </w:r>
    </w:p>
    <w:p w14:paraId="3FB96E0A" w14:textId="0F6F04E3" w:rsidR="00BA3D9E" w:rsidRDefault="007D5113">
      <w:r>
        <w:t>孙立帆</w:t>
      </w:r>
      <w:r w:rsidR="00440BA3">
        <w:t xml:space="preserve">(00:17:46): </w:t>
      </w:r>
      <w:r w:rsidR="00440BA3">
        <w:t>可以。</w:t>
      </w:r>
    </w:p>
    <w:p w14:paraId="47BF43B5" w14:textId="0E46F543" w:rsidR="00BA3D9E" w:rsidRDefault="007D5113">
      <w:pPr>
        <w:rPr>
          <w:lang w:eastAsia="zh-CN"/>
        </w:rPr>
      </w:pPr>
      <w:r>
        <w:t>蔡之恒</w:t>
      </w:r>
      <w:r w:rsidR="00440BA3">
        <w:t xml:space="preserve">(00:17:48): </w:t>
      </w:r>
      <w:r w:rsidR="00440BA3">
        <w:t>好了。</w:t>
      </w:r>
      <w:r w:rsidR="00440BA3">
        <w:rPr>
          <w:lang w:eastAsia="zh-CN"/>
        </w:rPr>
        <w:t>我这边测试</w:t>
      </w:r>
      <w:r w:rsidR="00440BA3">
        <w:rPr>
          <w:lang w:eastAsia="zh-CN"/>
        </w:rPr>
        <w:t>已经过了。</w:t>
      </w:r>
    </w:p>
    <w:p w14:paraId="0F955AF0" w14:textId="1795BCB5" w:rsidR="00BA3D9E" w:rsidRDefault="007D5113">
      <w:pPr>
        <w:rPr>
          <w:lang w:eastAsia="zh-CN"/>
        </w:rPr>
      </w:pPr>
      <w:r>
        <w:rPr>
          <w:lang w:eastAsia="zh-CN"/>
        </w:rPr>
        <w:t>王福森</w:t>
      </w:r>
      <w:r w:rsidR="00440BA3">
        <w:rPr>
          <w:lang w:eastAsia="zh-CN"/>
        </w:rPr>
        <w:t xml:space="preserve">(00:17:53): </w:t>
      </w:r>
      <w:r w:rsidR="00440BA3">
        <w:rPr>
          <w:lang w:eastAsia="zh-CN"/>
        </w:rPr>
        <w:t>哎，那就是我看看我连的是啥。</w:t>
      </w:r>
    </w:p>
    <w:p w14:paraId="6FCE570B" w14:textId="37FCD39D" w:rsidR="00BA3D9E" w:rsidRDefault="007D5113">
      <w:pPr>
        <w:rPr>
          <w:lang w:eastAsia="zh-CN"/>
        </w:rPr>
      </w:pPr>
      <w:r>
        <w:rPr>
          <w:lang w:eastAsia="zh-CN"/>
        </w:rPr>
        <w:t>蔡之恒</w:t>
      </w:r>
      <w:r w:rsidR="00440BA3">
        <w:rPr>
          <w:lang w:eastAsia="zh-CN"/>
        </w:rPr>
        <w:t xml:space="preserve">(00:18:04): </w:t>
      </w:r>
      <w:r w:rsidR="00440BA3">
        <w:rPr>
          <w:lang w:eastAsia="zh-CN"/>
        </w:rPr>
        <w:t>不是这个密码，到时候拿去。不要别的都是暴露了。</w:t>
      </w:r>
    </w:p>
    <w:p w14:paraId="59EE2121" w14:textId="360B0E4E" w:rsidR="00BA3D9E" w:rsidRDefault="007D5113">
      <w:pPr>
        <w:rPr>
          <w:lang w:eastAsia="zh-CN"/>
        </w:rPr>
      </w:pPr>
      <w:r>
        <w:rPr>
          <w:lang w:eastAsia="zh-CN"/>
        </w:rPr>
        <w:lastRenderedPageBreak/>
        <w:t>王福森</w:t>
      </w:r>
      <w:r w:rsidR="00440BA3">
        <w:rPr>
          <w:lang w:eastAsia="zh-CN"/>
        </w:rPr>
        <w:t xml:space="preserve">(00:18:10): </w:t>
      </w:r>
      <w:r w:rsidR="00440BA3">
        <w:rPr>
          <w:lang w:eastAsia="zh-CN"/>
        </w:rPr>
        <w:t>啊，我现在已经没有精力去暴露这些东西了，没有啥别。我就没有精力搞这一些了。嗯。</w:t>
      </w:r>
    </w:p>
    <w:p w14:paraId="1F79CAA1" w14:textId="7D9949E1" w:rsidR="00BA3D9E" w:rsidRDefault="007D5113">
      <w:pPr>
        <w:rPr>
          <w:lang w:eastAsia="zh-CN"/>
        </w:rPr>
      </w:pPr>
      <w:r>
        <w:rPr>
          <w:lang w:eastAsia="zh-CN"/>
        </w:rPr>
        <w:t>孙立帆</w:t>
      </w:r>
      <w:r w:rsidR="00440BA3">
        <w:rPr>
          <w:lang w:eastAsia="zh-CN"/>
        </w:rPr>
        <w:t xml:space="preserve">(00:18:30): </w:t>
      </w:r>
      <w:r w:rsidR="00440BA3">
        <w:rPr>
          <w:lang w:eastAsia="zh-CN"/>
        </w:rPr>
        <w:t>哦，原来这个也可以在这边旅行。</w:t>
      </w:r>
    </w:p>
    <w:p w14:paraId="1E5F3B96" w14:textId="206C9C4F" w:rsidR="00BA3D9E" w:rsidRDefault="007D5113">
      <w:pPr>
        <w:rPr>
          <w:lang w:eastAsia="zh-CN"/>
        </w:rPr>
      </w:pPr>
      <w:r>
        <w:rPr>
          <w:lang w:eastAsia="zh-CN"/>
        </w:rPr>
        <w:t>王福森</w:t>
      </w:r>
      <w:r w:rsidR="00440BA3">
        <w:rPr>
          <w:lang w:eastAsia="zh-CN"/>
        </w:rPr>
        <w:t xml:space="preserve">(00:18:33): </w:t>
      </w:r>
      <w:r w:rsidR="00440BA3">
        <w:rPr>
          <w:lang w:eastAsia="zh-CN"/>
        </w:rPr>
        <w:t>确实可以直接运行。</w:t>
      </w:r>
    </w:p>
    <w:p w14:paraId="467DACB4" w14:textId="28706870" w:rsidR="00BA3D9E" w:rsidRDefault="007D5113">
      <w:pPr>
        <w:rPr>
          <w:lang w:eastAsia="zh-CN"/>
        </w:rPr>
      </w:pPr>
      <w:r>
        <w:rPr>
          <w:lang w:eastAsia="zh-CN"/>
        </w:rPr>
        <w:t>孙立帆</w:t>
      </w:r>
      <w:r w:rsidR="00440BA3">
        <w:rPr>
          <w:lang w:eastAsia="zh-CN"/>
        </w:rPr>
        <w:t xml:space="preserve">(00:18:46): </w:t>
      </w:r>
      <w:r w:rsidR="00440BA3">
        <w:rPr>
          <w:lang w:eastAsia="zh-CN"/>
        </w:rPr>
        <w:t>你你这开两个</w:t>
      </w:r>
      <w:r w:rsidR="00440BA3">
        <w:rPr>
          <w:lang w:eastAsia="zh-CN"/>
        </w:rPr>
        <w:t>id</w:t>
      </w:r>
      <w:r w:rsidR="00440BA3">
        <w:rPr>
          <w:lang w:eastAsia="zh-CN"/>
        </w:rPr>
        <w:t>不会很卡。</w:t>
      </w:r>
    </w:p>
    <w:p w14:paraId="5E574C9B" w14:textId="2108C138" w:rsidR="00BA3D9E" w:rsidRDefault="007D5113">
      <w:pPr>
        <w:rPr>
          <w:lang w:eastAsia="zh-CN"/>
        </w:rPr>
      </w:pPr>
      <w:r>
        <w:rPr>
          <w:lang w:eastAsia="zh-CN"/>
        </w:rPr>
        <w:t>王福森</w:t>
      </w:r>
      <w:r w:rsidR="00440BA3">
        <w:rPr>
          <w:lang w:eastAsia="zh-CN"/>
        </w:rPr>
        <w:t xml:space="preserve">(00:18:50): </w:t>
      </w:r>
      <w:r w:rsidR="00440BA3">
        <w:rPr>
          <w:lang w:eastAsia="zh-CN"/>
        </w:rPr>
        <w:t>不会很卡，相信我</w:t>
      </w:r>
      <w:r w:rsidR="00440BA3">
        <w:rPr>
          <w:lang w:eastAsia="zh-CN"/>
        </w:rPr>
        <w:t>[</w:t>
      </w:r>
      <w:r w:rsidR="00440BA3">
        <w:rPr>
          <w:lang w:eastAsia="zh-CN"/>
        </w:rPr>
        <w:t>杂音</w:t>
      </w:r>
      <w:r w:rsidR="00440BA3">
        <w:rPr>
          <w:lang w:eastAsia="zh-CN"/>
        </w:rPr>
        <w:t>]</w:t>
      </w:r>
      <w:r w:rsidR="00440BA3">
        <w:rPr>
          <w:lang w:eastAsia="zh-CN"/>
        </w:rPr>
        <w:t>我之前都是这么搞的，哎。看我输入最至高无上的用户，留清它是好像是。管理员。哦，不得是。</w:t>
      </w:r>
    </w:p>
    <w:p w14:paraId="5622C0A1" w14:textId="2B65C37B" w:rsidR="00BA3D9E" w:rsidRDefault="007D5113">
      <w:pPr>
        <w:rPr>
          <w:lang w:eastAsia="zh-CN"/>
        </w:rPr>
      </w:pPr>
      <w:r>
        <w:rPr>
          <w:lang w:eastAsia="zh-CN"/>
        </w:rPr>
        <w:t>孙立帆</w:t>
      </w:r>
      <w:r w:rsidR="00440BA3">
        <w:rPr>
          <w:lang w:eastAsia="zh-CN"/>
        </w:rPr>
        <w:t xml:space="preserve">(00:19:03): </w:t>
      </w:r>
      <w:r w:rsidR="00440BA3">
        <w:rPr>
          <w:lang w:eastAsia="zh-CN"/>
        </w:rPr>
        <w:t>这个不是吗？</w:t>
      </w:r>
    </w:p>
    <w:p w14:paraId="0E44D707" w14:textId="7AA48D8D" w:rsidR="00BA3D9E" w:rsidRDefault="007D5113">
      <w:pPr>
        <w:rPr>
          <w:lang w:eastAsia="zh-CN"/>
        </w:rPr>
      </w:pPr>
      <w:r>
        <w:rPr>
          <w:lang w:eastAsia="zh-CN"/>
        </w:rPr>
        <w:t>王福森</w:t>
      </w:r>
      <w:r w:rsidR="00440BA3">
        <w:rPr>
          <w:lang w:eastAsia="zh-CN"/>
        </w:rPr>
        <w:t xml:space="preserve">(00:19:06): </w:t>
      </w:r>
      <w:r w:rsidR="00440BA3">
        <w:rPr>
          <w:lang w:eastAsia="zh-CN"/>
        </w:rPr>
        <w:t>啊哦对管理员是</w:t>
      </w:r>
      <w:r w:rsidR="00440BA3">
        <w:rPr>
          <w:lang w:eastAsia="zh-CN"/>
        </w:rPr>
        <w:t>sky</w:t>
      </w:r>
      <w:r w:rsidR="00440BA3">
        <w:rPr>
          <w:lang w:eastAsia="zh-CN"/>
        </w:rPr>
        <w:t>但是哦的，那我还认识他吧，比较好。然后我们现在就是做的功能就是。一个是库存管理，这边。它这像下面，如果你。就是。在这边不是有销售吗？还有进货还销售。你这边如果就是你点了个进货单审批了两次以后。它这边就会显示就是出库的台，然后。库存，盘查就是你输入一</w:t>
      </w:r>
      <w:r w:rsidR="00440BA3">
        <w:rPr>
          <w:lang w:eastAsia="zh-CN"/>
        </w:rPr>
        <w:t>个时间，比如说我输的很钱。哦，这个也说的很厚。然后就可以看到所有的那个一些。</w:t>
      </w:r>
    </w:p>
    <w:p w14:paraId="01F9E8A9" w14:textId="037B04EA" w:rsidR="00BA3D9E" w:rsidRDefault="007D5113">
      <w:pPr>
        <w:rPr>
          <w:lang w:eastAsia="zh-CN"/>
        </w:rPr>
      </w:pPr>
      <w:r>
        <w:rPr>
          <w:lang w:eastAsia="zh-CN"/>
        </w:rPr>
        <w:t>王福森</w:t>
      </w:r>
      <w:r w:rsidR="00440BA3">
        <w:rPr>
          <w:lang w:eastAsia="zh-CN"/>
        </w:rPr>
        <w:t xml:space="preserve">(00:19:47): </w:t>
      </w:r>
      <w:r w:rsidR="00440BA3">
        <w:rPr>
          <w:lang w:eastAsia="zh-CN"/>
        </w:rPr>
        <w:t>那个输入库信息。啊，然后盘点就是导出</w:t>
      </w:r>
      <w:r w:rsidR="00440BA3">
        <w:rPr>
          <w:lang w:eastAsia="zh-CN"/>
        </w:rPr>
        <w:t>excel</w:t>
      </w:r>
      <w:r w:rsidR="00440BA3">
        <w:rPr>
          <w:lang w:eastAsia="zh-CN"/>
        </w:rPr>
        <w:t>就是就是。做完了就可以看得到。这这这大概是我们做的一一部分吧，然后还有一个就是。销售管理的进步。然后。进货退货，销售。销售退货。还有客户管理啊，这么我已经加了试一下，成功了。那举个例子，就是。比如说我经营单货。</w:t>
      </w:r>
    </w:p>
    <w:p w14:paraId="6B5F48F3" w14:textId="1D3E11A9" w:rsidR="00BA3D9E" w:rsidRDefault="007D5113">
      <w:pPr>
        <w:rPr>
          <w:lang w:eastAsia="zh-CN"/>
        </w:rPr>
      </w:pPr>
      <w:r>
        <w:rPr>
          <w:lang w:eastAsia="zh-CN"/>
        </w:rPr>
        <w:t>王福森</w:t>
      </w:r>
      <w:r w:rsidR="00440BA3">
        <w:rPr>
          <w:lang w:eastAsia="zh-CN"/>
        </w:rPr>
        <w:t xml:space="preserve">(00:20:24): </w:t>
      </w:r>
      <w:r w:rsidR="00440BA3">
        <w:rPr>
          <w:lang w:eastAsia="zh-CN"/>
        </w:rPr>
        <w:t>啊，我从我自己进货。我敬你这一个！近</w:t>
      </w:r>
      <w:r w:rsidR="00440BA3">
        <w:rPr>
          <w:lang w:eastAsia="zh-CN"/>
        </w:rPr>
        <w:t>20</w:t>
      </w:r>
      <w:r w:rsidR="00440BA3">
        <w:rPr>
          <w:lang w:eastAsia="zh-CN"/>
        </w:rPr>
        <w:t>个。每个单品</w:t>
      </w:r>
      <w:r w:rsidR="00440BA3">
        <w:rPr>
          <w:lang w:eastAsia="zh-CN"/>
        </w:rPr>
        <w:t>1000</w:t>
      </w:r>
      <w:r w:rsidR="00440BA3">
        <w:rPr>
          <w:lang w:eastAsia="zh-CN"/>
        </w:rPr>
        <w:t>块啊，备注就不要了。</w:t>
      </w:r>
      <w:r w:rsidR="00440BA3">
        <w:rPr>
          <w:lang w:eastAsia="zh-CN"/>
        </w:rPr>
        <w:t>啊，就这样创建好了？审批行不能他审批。那还是得用赵新睿。你看他这边就可以审批。这是我今天刚刚创建的进货单，二零二二。</w:t>
      </w:r>
      <w:r w:rsidR="00440BA3">
        <w:rPr>
          <w:lang w:eastAsia="zh-CN"/>
        </w:rPr>
        <w:t>6</w:t>
      </w:r>
      <w:r w:rsidR="00440BA3">
        <w:rPr>
          <w:lang w:eastAsia="zh-CN"/>
        </w:rPr>
        <w:t>月</w:t>
      </w:r>
      <w:r w:rsidR="00440BA3">
        <w:rPr>
          <w:lang w:eastAsia="zh-CN"/>
        </w:rPr>
        <w:t>30</w:t>
      </w:r>
      <w:r w:rsidR="00440BA3">
        <w:rPr>
          <w:lang w:eastAsia="zh-CN"/>
        </w:rPr>
        <w:t>号第一个。啊。</w:t>
      </w:r>
    </w:p>
    <w:p w14:paraId="417E7CE7" w14:textId="14F6DA81" w:rsidR="00BA3D9E" w:rsidRDefault="007D5113">
      <w:pPr>
        <w:rPr>
          <w:lang w:eastAsia="zh-CN"/>
        </w:rPr>
      </w:pPr>
      <w:r>
        <w:rPr>
          <w:lang w:eastAsia="zh-CN"/>
        </w:rPr>
        <w:t>王福森</w:t>
      </w:r>
      <w:r w:rsidR="00440BA3">
        <w:rPr>
          <w:lang w:eastAsia="zh-CN"/>
        </w:rPr>
        <w:t xml:space="preserve">(00:20:53): </w:t>
      </w:r>
      <w:r w:rsidR="00440BA3">
        <w:rPr>
          <w:lang w:eastAsia="zh-CN"/>
        </w:rPr>
        <w:t>然后让他通过。就可以看到在这边看到他。二级审批，然后这个二级审批得得留心来做。呃，非常离谱哎。对。二级审批应该是这个单子审批过了以后。啊。就是可以在这份审批完成的地方看到他。还是两千块钱？这个时候离。这个时候就是我刚刚说的需要的那个。</w:t>
      </w:r>
    </w:p>
    <w:p w14:paraId="2C8A869B" w14:textId="13C6953A" w:rsidR="00BA3D9E" w:rsidRDefault="007D5113">
      <w:pPr>
        <w:rPr>
          <w:lang w:eastAsia="zh-CN"/>
        </w:rPr>
      </w:pPr>
      <w:r>
        <w:rPr>
          <w:lang w:eastAsia="zh-CN"/>
        </w:rPr>
        <w:t>王福森</w:t>
      </w:r>
      <w:r w:rsidR="00440BA3">
        <w:rPr>
          <w:lang w:eastAsia="zh-CN"/>
        </w:rPr>
        <w:t xml:space="preserve">(00:21:24): </w:t>
      </w:r>
      <w:r w:rsidR="00440BA3">
        <w:rPr>
          <w:lang w:eastAsia="zh-CN"/>
        </w:rPr>
        <w:t>哎，不对，这个是库存管理。总管理员是。</w:t>
      </w:r>
    </w:p>
    <w:p w14:paraId="595AB63C" w14:textId="665B8027" w:rsidR="00BA3D9E" w:rsidRDefault="007D5113">
      <w:pPr>
        <w:rPr>
          <w:lang w:eastAsia="zh-CN"/>
        </w:rPr>
      </w:pPr>
      <w:r>
        <w:rPr>
          <w:lang w:eastAsia="zh-CN"/>
        </w:rPr>
        <w:t>蔡之恒</w:t>
      </w:r>
      <w:r w:rsidR="00440BA3">
        <w:rPr>
          <w:lang w:eastAsia="zh-CN"/>
        </w:rPr>
        <w:t xml:space="preserve">(00:21:30): </w:t>
      </w:r>
      <w:r w:rsidR="00440BA3">
        <w:rPr>
          <w:lang w:eastAsia="zh-CN"/>
        </w:rPr>
        <w:t>你怎么不写少动啊？</w:t>
      </w:r>
    </w:p>
    <w:p w14:paraId="080DF20B" w14:textId="6CB69D03" w:rsidR="00BA3D9E" w:rsidRDefault="007D5113">
      <w:pPr>
        <w:rPr>
          <w:lang w:eastAsia="zh-CN"/>
        </w:rPr>
      </w:pPr>
      <w:r>
        <w:rPr>
          <w:lang w:eastAsia="zh-CN"/>
        </w:rPr>
        <w:t>王福森</w:t>
      </w:r>
      <w:r w:rsidR="00440BA3">
        <w:rPr>
          <w:lang w:eastAsia="zh-CN"/>
        </w:rPr>
        <w:t xml:space="preserve">(00:21:33): </w:t>
      </w:r>
      <w:r w:rsidR="00440BA3">
        <w:rPr>
          <w:lang w:eastAsia="zh-CN"/>
        </w:rPr>
        <w:t>啊，这然后你就可以在库存管理看下面这边就可以看到它。就是。入库单就是刚刚那个进货的东西入库单。</w:t>
      </w:r>
    </w:p>
    <w:p w14:paraId="1A0B4619" w14:textId="77777777" w:rsidR="00BA3D9E" w:rsidRDefault="00440BA3">
      <w:pPr>
        <w:rPr>
          <w:lang w:eastAsia="zh-CN"/>
        </w:rPr>
      </w:pPr>
      <w:r>
        <w:rPr>
          <w:lang w:eastAsia="zh-CN"/>
        </w:rPr>
        <w:t>熊丘桓</w:t>
      </w:r>
      <w:r>
        <w:rPr>
          <w:lang w:eastAsia="zh-CN"/>
        </w:rPr>
        <w:t xml:space="preserve">(00:21:44): </w:t>
      </w:r>
      <w:r>
        <w:rPr>
          <w:lang w:eastAsia="zh-CN"/>
        </w:rPr>
        <w:t>嗯。</w:t>
      </w:r>
    </w:p>
    <w:p w14:paraId="3D8CE61A" w14:textId="3BCD7839" w:rsidR="00BA3D9E" w:rsidRDefault="007D5113">
      <w:pPr>
        <w:rPr>
          <w:lang w:eastAsia="zh-CN"/>
        </w:rPr>
      </w:pPr>
      <w:r>
        <w:rPr>
          <w:lang w:eastAsia="zh-CN"/>
        </w:rPr>
        <w:lastRenderedPageBreak/>
        <w:t>王福森</w:t>
      </w:r>
      <w:r w:rsidR="00440BA3">
        <w:rPr>
          <w:lang w:eastAsia="zh-CN"/>
        </w:rPr>
        <w:t xml:space="preserve">(00:21:44): </w:t>
      </w:r>
      <w:r w:rsidR="00440BA3">
        <w:rPr>
          <w:lang w:eastAsia="zh-CN"/>
        </w:rPr>
        <w:t>这边有操作。这边虽然有个差，但是它没有实现这么只能点勾。入完库以后它就会。就会。那个量就会加一点。嗯。对。然后就是我还是用。赵欣瑞的。嗯。然后就可以在这边做销售退货了。</w:t>
      </w:r>
    </w:p>
    <w:p w14:paraId="6164560D" w14:textId="497CDD21" w:rsidR="00BA3D9E" w:rsidRDefault="007D5113">
      <w:pPr>
        <w:rPr>
          <w:lang w:eastAsia="zh-CN"/>
        </w:rPr>
      </w:pPr>
      <w:r>
        <w:rPr>
          <w:lang w:eastAsia="zh-CN"/>
        </w:rPr>
        <w:t>王福森</w:t>
      </w:r>
      <w:r w:rsidR="00440BA3">
        <w:rPr>
          <w:lang w:eastAsia="zh-CN"/>
        </w:rPr>
        <w:t xml:space="preserve">(00:22:10): </w:t>
      </w:r>
      <w:r w:rsidR="00440BA3">
        <w:rPr>
          <w:lang w:eastAsia="zh-CN"/>
        </w:rPr>
        <w:t>小</w:t>
      </w:r>
      <w:r w:rsidR="00440BA3">
        <w:rPr>
          <w:lang w:eastAsia="zh-CN"/>
        </w:rPr>
        <w:t>时候催我就是。刚刚的这个。可以退退好多。这十个。之类的吧。</w:t>
      </w:r>
    </w:p>
    <w:p w14:paraId="61460C0F" w14:textId="22C94655" w:rsidR="00BA3D9E" w:rsidRDefault="007D5113">
      <w:pPr>
        <w:rPr>
          <w:lang w:eastAsia="zh-CN"/>
        </w:rPr>
      </w:pPr>
      <w:r>
        <w:rPr>
          <w:lang w:eastAsia="zh-CN"/>
        </w:rPr>
        <w:t>蔡之恒</w:t>
      </w:r>
      <w:r w:rsidR="00440BA3">
        <w:rPr>
          <w:lang w:eastAsia="zh-CN"/>
        </w:rPr>
        <w:t xml:space="preserve">(00:22:21): </w:t>
      </w:r>
      <w:r w:rsidR="00440BA3">
        <w:rPr>
          <w:lang w:eastAsia="zh-CN"/>
        </w:rPr>
        <w:t>这里单价应该不能改吧？</w:t>
      </w:r>
    </w:p>
    <w:p w14:paraId="57498566" w14:textId="5C33E0F3" w:rsidR="00BA3D9E" w:rsidRDefault="007D5113">
      <w:r>
        <w:t>王福森</w:t>
      </w:r>
      <w:r w:rsidR="00440BA3">
        <w:t xml:space="preserve">(00:22:21): </w:t>
      </w:r>
      <w:r w:rsidR="00440BA3">
        <w:t>反正推完字。啊。</w:t>
      </w:r>
    </w:p>
    <w:p w14:paraId="3A8F6DC0" w14:textId="5E3AC8E2" w:rsidR="00BA3D9E" w:rsidRDefault="007D5113">
      <w:pPr>
        <w:rPr>
          <w:lang w:eastAsia="zh-CN"/>
        </w:rPr>
      </w:pPr>
      <w:r>
        <w:rPr>
          <w:lang w:eastAsia="zh-CN"/>
        </w:rPr>
        <w:t>蔡之恒</w:t>
      </w:r>
      <w:r w:rsidR="00440BA3">
        <w:rPr>
          <w:lang w:eastAsia="zh-CN"/>
        </w:rPr>
        <w:t xml:space="preserve">(00:22:24): </w:t>
      </w:r>
      <w:r w:rsidR="00440BA3">
        <w:rPr>
          <w:lang w:eastAsia="zh-CN"/>
        </w:rPr>
        <w:t>这里单价应该不能改吧？</w:t>
      </w:r>
    </w:p>
    <w:p w14:paraId="2B723478" w14:textId="20AD9C18" w:rsidR="00BA3D9E" w:rsidRDefault="007D5113">
      <w:pPr>
        <w:rPr>
          <w:lang w:eastAsia="zh-CN"/>
        </w:rPr>
      </w:pPr>
      <w:r>
        <w:rPr>
          <w:lang w:eastAsia="zh-CN"/>
        </w:rPr>
        <w:t>王福森</w:t>
      </w:r>
      <w:r w:rsidR="00440BA3">
        <w:rPr>
          <w:lang w:eastAsia="zh-CN"/>
        </w:rPr>
        <w:t xml:space="preserve">(00:22:24): </w:t>
      </w:r>
      <w:r w:rsidR="00440BA3">
        <w:rPr>
          <w:lang w:eastAsia="zh-CN"/>
        </w:rPr>
        <w:t>嗯。呃，我看了后端的逻辑，它改是能改，但是它好像改完以后对它的影响没有态度，就是它不明计算的时候。还是按照那个售价来计算的？对。还是流星他还是和第二单。审核完成以后，他就可以看到这个数据库，它就改了。就可以看到。啊，这这个就比较复杂了，不好看不好不好就是因为这个零化现在就比较难能搞了就反正现在就是演示一下，它就是。能跑起来。我们做的功能也差不多实现了，就是这样，就是它这两个也是可以的，就是销售和销售退货，这也是可以的，一样的，可以的。所以咱。</w:t>
      </w:r>
    </w:p>
    <w:p w14:paraId="5753B1A4" w14:textId="77777777" w:rsidR="00BA3D9E" w:rsidRDefault="00440BA3">
      <w:pPr>
        <w:rPr>
          <w:lang w:eastAsia="zh-CN"/>
        </w:rPr>
      </w:pPr>
      <w:r>
        <w:rPr>
          <w:lang w:eastAsia="zh-CN"/>
        </w:rPr>
        <w:t>熊丘桓</w:t>
      </w:r>
      <w:r>
        <w:rPr>
          <w:lang w:eastAsia="zh-CN"/>
        </w:rPr>
        <w:t xml:space="preserve">(00:23:19): </w:t>
      </w:r>
      <w:r>
        <w:rPr>
          <w:lang w:eastAsia="zh-CN"/>
        </w:rPr>
        <w:t>嗯。</w:t>
      </w:r>
    </w:p>
    <w:p w14:paraId="40D2B672" w14:textId="15DCEFA8" w:rsidR="00BA3D9E" w:rsidRDefault="007D5113">
      <w:pPr>
        <w:rPr>
          <w:lang w:eastAsia="zh-CN"/>
        </w:rPr>
      </w:pPr>
      <w:r>
        <w:rPr>
          <w:lang w:eastAsia="zh-CN"/>
        </w:rPr>
        <w:t>王福森</w:t>
      </w:r>
      <w:r w:rsidR="00440BA3">
        <w:rPr>
          <w:lang w:eastAsia="zh-CN"/>
        </w:rPr>
        <w:t>(0</w:t>
      </w:r>
      <w:r w:rsidR="00440BA3">
        <w:rPr>
          <w:lang w:eastAsia="zh-CN"/>
        </w:rPr>
        <w:t xml:space="preserve">0:23:20): </w:t>
      </w:r>
      <w:r w:rsidR="00440BA3">
        <w:rPr>
          <w:lang w:eastAsia="zh-CN"/>
        </w:rPr>
        <w:t>咱现在是。这把跟远程控制是什么东西？哈哈哈哈哈。哎，那我就不共享了。</w:t>
      </w:r>
    </w:p>
    <w:p w14:paraId="6EAE1365" w14:textId="77777777" w:rsidR="00BA3D9E" w:rsidRDefault="00440BA3">
      <w:pPr>
        <w:rPr>
          <w:lang w:eastAsia="zh-CN"/>
        </w:rPr>
      </w:pPr>
      <w:r>
        <w:rPr>
          <w:lang w:eastAsia="zh-CN"/>
        </w:rPr>
        <w:t>熊丘桓</w:t>
      </w:r>
      <w:r>
        <w:rPr>
          <w:lang w:eastAsia="zh-CN"/>
        </w:rPr>
        <w:t xml:space="preserve">(00:23:42): </w:t>
      </w:r>
      <w:r>
        <w:rPr>
          <w:lang w:eastAsia="zh-CN"/>
        </w:rPr>
        <w:t>哎，我现在已经把我</w:t>
      </w:r>
      <w:r>
        <w:rPr>
          <w:lang w:eastAsia="zh-CN"/>
        </w:rPr>
        <w:t>my circle</w:t>
      </w:r>
      <w:r>
        <w:rPr>
          <w:lang w:eastAsia="zh-CN"/>
        </w:rPr>
        <w:t>的密码试出来了，我现在要跑哪个脚本呀？</w:t>
      </w:r>
    </w:p>
    <w:p w14:paraId="272AFDAF" w14:textId="2E7ABA7F" w:rsidR="00BA3D9E" w:rsidRDefault="007D5113">
      <w:pPr>
        <w:rPr>
          <w:lang w:eastAsia="zh-CN"/>
        </w:rPr>
      </w:pPr>
      <w:r>
        <w:rPr>
          <w:lang w:eastAsia="zh-CN"/>
        </w:rPr>
        <w:t>王福森</w:t>
      </w:r>
      <w:r w:rsidR="00440BA3">
        <w:rPr>
          <w:lang w:eastAsia="zh-CN"/>
        </w:rPr>
        <w:t xml:space="preserve">(00:23:48): </w:t>
      </w:r>
      <w:r w:rsidR="00440BA3">
        <w:rPr>
          <w:lang w:eastAsia="zh-CN"/>
        </w:rPr>
        <w:t>就。</w:t>
      </w:r>
    </w:p>
    <w:p w14:paraId="3752DCF2" w14:textId="4A02B540" w:rsidR="00BA3D9E" w:rsidRDefault="007D5113">
      <w:pPr>
        <w:rPr>
          <w:lang w:eastAsia="zh-CN"/>
        </w:rPr>
      </w:pPr>
      <w:r>
        <w:rPr>
          <w:lang w:eastAsia="zh-CN"/>
        </w:rPr>
        <w:t>孙立帆</w:t>
      </w:r>
      <w:r w:rsidR="00440BA3">
        <w:rPr>
          <w:lang w:eastAsia="zh-CN"/>
        </w:rPr>
        <w:t xml:space="preserve">(00:23:48): </w:t>
      </w:r>
      <w:r w:rsidR="00440BA3">
        <w:rPr>
          <w:lang w:eastAsia="zh-CN"/>
        </w:rPr>
        <w:t>不是只有一个脚本。</w:t>
      </w:r>
    </w:p>
    <w:p w14:paraId="00F2F680" w14:textId="0DCA52CD" w:rsidR="00BA3D9E" w:rsidRDefault="007D5113">
      <w:pPr>
        <w:rPr>
          <w:lang w:eastAsia="zh-CN"/>
        </w:rPr>
      </w:pPr>
      <w:r>
        <w:rPr>
          <w:lang w:eastAsia="zh-CN"/>
        </w:rPr>
        <w:t>王福森</w:t>
      </w:r>
      <w:r w:rsidR="00440BA3">
        <w:rPr>
          <w:lang w:eastAsia="zh-CN"/>
        </w:rPr>
        <w:t xml:space="preserve">(00:23:50): </w:t>
      </w:r>
      <w:r w:rsidR="00440BA3">
        <w:rPr>
          <w:lang w:eastAsia="zh-CN"/>
        </w:rPr>
        <w:t>对，只有一个脚本就破断，只有一个脚本。</w:t>
      </w:r>
    </w:p>
    <w:p w14:paraId="03E74407" w14:textId="77777777" w:rsidR="00BA3D9E" w:rsidRDefault="00440BA3">
      <w:pPr>
        <w:rPr>
          <w:lang w:eastAsia="zh-CN"/>
        </w:rPr>
      </w:pPr>
      <w:r>
        <w:rPr>
          <w:lang w:eastAsia="zh-CN"/>
        </w:rPr>
        <w:t>熊丘桓</w:t>
      </w:r>
      <w:r>
        <w:rPr>
          <w:lang w:eastAsia="zh-CN"/>
        </w:rPr>
        <w:t xml:space="preserve">(00:23:53): </w:t>
      </w:r>
      <w:r>
        <w:rPr>
          <w:lang w:eastAsia="zh-CN"/>
        </w:rPr>
        <w:t>后端那个脚本在？</w:t>
      </w:r>
    </w:p>
    <w:p w14:paraId="5A296482" w14:textId="4E0C4821" w:rsidR="00BA3D9E" w:rsidRDefault="007D5113">
      <w:pPr>
        <w:rPr>
          <w:lang w:eastAsia="zh-CN"/>
        </w:rPr>
      </w:pPr>
      <w:r>
        <w:rPr>
          <w:lang w:eastAsia="zh-CN"/>
        </w:rPr>
        <w:t>王福森</w:t>
      </w:r>
      <w:r w:rsidR="00440BA3">
        <w:rPr>
          <w:lang w:eastAsia="zh-CN"/>
        </w:rPr>
        <w:t xml:space="preserve">(00:23:57): </w:t>
      </w:r>
      <w:r w:rsidR="00440BA3">
        <w:rPr>
          <w:lang w:eastAsia="zh-CN"/>
        </w:rPr>
        <w:t>整个目录下。就。</w:t>
      </w:r>
    </w:p>
    <w:p w14:paraId="0101BBC2" w14:textId="77777777" w:rsidR="00BA3D9E" w:rsidRDefault="00440BA3">
      <w:pPr>
        <w:rPr>
          <w:lang w:eastAsia="zh-CN"/>
        </w:rPr>
      </w:pPr>
      <w:r>
        <w:rPr>
          <w:lang w:eastAsia="zh-CN"/>
        </w:rPr>
        <w:t>熊丘桓</w:t>
      </w:r>
      <w:r>
        <w:rPr>
          <w:lang w:eastAsia="zh-CN"/>
        </w:rPr>
        <w:t>(</w:t>
      </w:r>
      <w:r>
        <w:rPr>
          <w:lang w:eastAsia="zh-CN"/>
        </w:rPr>
        <w:t xml:space="preserve">00:23:59): </w:t>
      </w:r>
      <w:r>
        <w:rPr>
          <w:lang w:eastAsia="zh-CN"/>
        </w:rPr>
        <w:t>跟目录啥子目录下嘛？</w:t>
      </w:r>
    </w:p>
    <w:p w14:paraId="3A8CC49D" w14:textId="23CE91FE" w:rsidR="00BA3D9E" w:rsidRDefault="007D5113">
      <w:r>
        <w:t>王福森</w:t>
      </w:r>
      <w:r w:rsidR="00440BA3">
        <w:t xml:space="preserve">(00:24:02): </w:t>
      </w:r>
      <w:r w:rsidR="00440BA3">
        <w:t>我就是</w:t>
      </w:r>
      <w:r w:rsidR="00440BA3">
        <w:t>S E C</w:t>
      </w:r>
      <w:r w:rsidR="00440BA3">
        <w:t>跟</w:t>
      </w:r>
      <w:r w:rsidR="00440BA3">
        <w:t>ip</w:t>
      </w:r>
      <w:r w:rsidR="00440BA3">
        <w:t>。</w:t>
      </w:r>
    </w:p>
    <w:p w14:paraId="455F8B49" w14:textId="77777777" w:rsidR="00BA3D9E" w:rsidRDefault="00440BA3">
      <w:r>
        <w:t>熊丘桓</w:t>
      </w:r>
      <w:r>
        <w:t xml:space="preserve">(00:24:03): </w:t>
      </w:r>
      <w:r>
        <w:t>哦我看到了</w:t>
      </w:r>
      <w:r>
        <w:t>sick sick erp</w:t>
      </w:r>
      <w:r>
        <w:t>好。</w:t>
      </w:r>
    </w:p>
    <w:p w14:paraId="7D6F4310" w14:textId="6D06764D" w:rsidR="00BA3D9E" w:rsidRDefault="007D5113">
      <w:pPr>
        <w:rPr>
          <w:lang w:eastAsia="zh-CN"/>
        </w:rPr>
      </w:pPr>
      <w:r>
        <w:rPr>
          <w:lang w:eastAsia="zh-CN"/>
        </w:rPr>
        <w:t>孙立帆</w:t>
      </w:r>
      <w:r w:rsidR="00440BA3">
        <w:rPr>
          <w:lang w:eastAsia="zh-CN"/>
        </w:rPr>
        <w:t xml:space="preserve">(00:24:14): </w:t>
      </w:r>
      <w:r w:rsidR="00440BA3">
        <w:rPr>
          <w:lang w:eastAsia="zh-CN"/>
        </w:rPr>
        <w:t>哎。</w:t>
      </w:r>
    </w:p>
    <w:p w14:paraId="306CAAF5" w14:textId="57B16EE8" w:rsidR="00BA3D9E" w:rsidRDefault="007D5113">
      <w:pPr>
        <w:rPr>
          <w:lang w:eastAsia="zh-CN"/>
        </w:rPr>
      </w:pPr>
      <w:r>
        <w:rPr>
          <w:lang w:eastAsia="zh-CN"/>
        </w:rPr>
        <w:t>王福森</w:t>
      </w:r>
      <w:r w:rsidR="00440BA3">
        <w:rPr>
          <w:lang w:eastAsia="zh-CN"/>
        </w:rPr>
        <w:t xml:space="preserve">(00:24:22): </w:t>
      </w:r>
      <w:r w:rsidR="00440BA3">
        <w:rPr>
          <w:lang w:eastAsia="zh-CN"/>
        </w:rPr>
        <w:t>哎。嗯。</w:t>
      </w:r>
    </w:p>
    <w:p w14:paraId="53E75371" w14:textId="77777777" w:rsidR="00BA3D9E" w:rsidRDefault="00440BA3">
      <w:pPr>
        <w:rPr>
          <w:lang w:eastAsia="zh-CN"/>
        </w:rPr>
      </w:pPr>
      <w:r>
        <w:rPr>
          <w:lang w:eastAsia="zh-CN"/>
        </w:rPr>
        <w:lastRenderedPageBreak/>
        <w:t>熊丘桓</w:t>
      </w:r>
      <w:r>
        <w:rPr>
          <w:lang w:eastAsia="zh-CN"/>
        </w:rPr>
        <w:t xml:space="preserve">(00:24:40): </w:t>
      </w:r>
      <w:r>
        <w:rPr>
          <w:lang w:eastAsia="zh-CN"/>
        </w:rPr>
        <w:t>哎，我这个终端里面它不认识小于号，这个符号。</w:t>
      </w:r>
    </w:p>
    <w:p w14:paraId="6C78F91B" w14:textId="0513E75D" w:rsidR="00BA3D9E" w:rsidRDefault="007D5113">
      <w:pPr>
        <w:rPr>
          <w:lang w:eastAsia="zh-CN"/>
        </w:rPr>
      </w:pPr>
      <w:r>
        <w:rPr>
          <w:lang w:eastAsia="zh-CN"/>
        </w:rPr>
        <w:t>蔡之恒</w:t>
      </w:r>
      <w:r w:rsidR="00440BA3">
        <w:rPr>
          <w:lang w:eastAsia="zh-CN"/>
        </w:rPr>
        <w:t xml:space="preserve">(00:24:48): </w:t>
      </w:r>
      <w:r w:rsidR="00440BA3">
        <w:rPr>
          <w:lang w:eastAsia="zh-CN"/>
        </w:rPr>
        <w:t>没有你用</w:t>
      </w:r>
      <w:r w:rsidR="00440BA3">
        <w:rPr>
          <w:lang w:eastAsia="zh-CN"/>
        </w:rPr>
        <w:t>S</w:t>
      </w:r>
      <w:r w:rsidR="00440BA3">
        <w:rPr>
          <w:lang w:eastAsia="zh-CN"/>
        </w:rPr>
        <w:t>。</w:t>
      </w:r>
    </w:p>
    <w:p w14:paraId="77F95F97" w14:textId="779957F5" w:rsidR="00BA3D9E" w:rsidRDefault="007D5113">
      <w:pPr>
        <w:rPr>
          <w:lang w:eastAsia="zh-CN"/>
        </w:rPr>
      </w:pPr>
      <w:r>
        <w:rPr>
          <w:lang w:eastAsia="zh-CN"/>
        </w:rPr>
        <w:t>王福森</w:t>
      </w:r>
      <w:r w:rsidR="00440BA3">
        <w:rPr>
          <w:lang w:eastAsia="zh-CN"/>
        </w:rPr>
        <w:t xml:space="preserve">(00:24:50): </w:t>
      </w:r>
      <w:r w:rsidR="00440BA3">
        <w:rPr>
          <w:lang w:eastAsia="zh-CN"/>
        </w:rPr>
        <w:t>对硕士家那个路静明。</w:t>
      </w:r>
    </w:p>
    <w:p w14:paraId="34D51B84" w14:textId="6EEDB456" w:rsidR="00BA3D9E" w:rsidRDefault="007D5113">
      <w:pPr>
        <w:rPr>
          <w:lang w:eastAsia="zh-CN"/>
        </w:rPr>
      </w:pPr>
      <w:r>
        <w:rPr>
          <w:lang w:eastAsia="zh-CN"/>
        </w:rPr>
        <w:t>蔡之恒</w:t>
      </w:r>
      <w:r w:rsidR="00440BA3">
        <w:rPr>
          <w:lang w:eastAsia="zh-CN"/>
        </w:rPr>
        <w:t xml:space="preserve">(00:24:57): </w:t>
      </w:r>
      <w:r w:rsidR="00440BA3">
        <w:rPr>
          <w:lang w:eastAsia="zh-CN"/>
        </w:rPr>
        <w:t>喂。这居然可以点？它这个在我本地测的话前端和后端怎么连起来啊？诶，他居然能连得起来？好神奇啊。</w:t>
      </w:r>
    </w:p>
    <w:p w14:paraId="6E8D73F0" w14:textId="60288CDE" w:rsidR="00BA3D9E" w:rsidRDefault="007D5113">
      <w:pPr>
        <w:rPr>
          <w:lang w:eastAsia="zh-CN"/>
        </w:rPr>
      </w:pPr>
      <w:r>
        <w:rPr>
          <w:lang w:eastAsia="zh-CN"/>
        </w:rPr>
        <w:t>王福森</w:t>
      </w:r>
      <w:r w:rsidR="00440BA3">
        <w:rPr>
          <w:lang w:eastAsia="zh-CN"/>
        </w:rPr>
        <w:t xml:space="preserve">(00:25:14): </w:t>
      </w:r>
      <w:r w:rsidR="00440BA3">
        <w:rPr>
          <w:lang w:eastAsia="zh-CN"/>
        </w:rPr>
        <w:t>哎。</w:t>
      </w:r>
    </w:p>
    <w:p w14:paraId="43A5A7FD" w14:textId="2D4AB756" w:rsidR="00BA3D9E" w:rsidRDefault="007D5113">
      <w:pPr>
        <w:rPr>
          <w:lang w:eastAsia="zh-CN"/>
        </w:rPr>
      </w:pPr>
      <w:r>
        <w:rPr>
          <w:lang w:eastAsia="zh-CN"/>
        </w:rPr>
        <w:t>蔡之恒</w:t>
      </w:r>
      <w:r w:rsidR="00440BA3">
        <w:rPr>
          <w:lang w:eastAsia="zh-CN"/>
        </w:rPr>
        <w:t xml:space="preserve">(00:25:14): </w:t>
      </w:r>
      <w:r w:rsidR="00440BA3">
        <w:rPr>
          <w:lang w:eastAsia="zh-CN"/>
        </w:rPr>
        <w:t>它是通过什么配置文件连起来的？</w:t>
      </w:r>
    </w:p>
    <w:p w14:paraId="452A5AAB" w14:textId="3985DC8D" w:rsidR="00BA3D9E" w:rsidRDefault="007D5113">
      <w:pPr>
        <w:rPr>
          <w:lang w:eastAsia="zh-CN"/>
        </w:rPr>
      </w:pPr>
      <w:r>
        <w:rPr>
          <w:lang w:eastAsia="zh-CN"/>
        </w:rPr>
        <w:t>王福森</w:t>
      </w:r>
      <w:r w:rsidR="00440BA3">
        <w:rPr>
          <w:lang w:eastAsia="zh-CN"/>
        </w:rPr>
        <w:t xml:space="preserve">(00:25:16): </w:t>
      </w:r>
      <w:r w:rsidR="00440BA3">
        <w:rPr>
          <w:lang w:eastAsia="zh-CN"/>
        </w:rPr>
        <w:t>他是通过</w:t>
      </w:r>
      <w:r w:rsidR="00440BA3">
        <w:rPr>
          <w:lang w:eastAsia="zh-CN"/>
        </w:rPr>
        <w:t>hc P</w:t>
      </w:r>
      <w:r w:rsidR="00440BA3">
        <w:rPr>
          <w:lang w:eastAsia="zh-CN"/>
        </w:rPr>
        <w:t>请求联系来的。对它是通过</w:t>
      </w:r>
      <w:r w:rsidR="00440BA3">
        <w:rPr>
          <w:lang w:eastAsia="zh-CN"/>
        </w:rPr>
        <w:t>htc</w:t>
      </w:r>
      <w:r w:rsidR="00440BA3">
        <w:rPr>
          <w:lang w:eastAsia="zh-CN"/>
        </w:rPr>
        <w:t>请求。</w:t>
      </w:r>
    </w:p>
    <w:p w14:paraId="04E53016" w14:textId="042B929C" w:rsidR="00BA3D9E" w:rsidRDefault="007D5113">
      <w:r>
        <w:t>蔡之恒</w:t>
      </w:r>
      <w:r w:rsidR="00440BA3">
        <w:t xml:space="preserve">(00:25:26): </w:t>
      </w:r>
      <w:r w:rsidR="00440BA3">
        <w:t>气屁，请就连死了。那他怎么知道要？给谁发请求啊？</w:t>
      </w:r>
    </w:p>
    <w:p w14:paraId="677266ED" w14:textId="24F26E2F" w:rsidR="00BA3D9E" w:rsidRDefault="007D5113">
      <w:r>
        <w:t>王福森</w:t>
      </w:r>
      <w:r w:rsidR="00440BA3">
        <w:t>(00:25:33):</w:t>
      </w:r>
      <w:r w:rsidR="00440BA3">
        <w:t xml:space="preserve"> </w:t>
      </w:r>
      <w:r w:rsidR="00440BA3">
        <w:t>这个是后端写前端写的任务。</w:t>
      </w:r>
    </w:p>
    <w:p w14:paraId="2AE36F03" w14:textId="7FE12125" w:rsidR="00BA3D9E" w:rsidRDefault="007D5113">
      <w:r>
        <w:t>孙立帆</w:t>
      </w:r>
      <w:r w:rsidR="00440BA3">
        <w:t xml:space="preserve">(00:25:35): </w:t>
      </w:r>
      <w:r w:rsidR="00440BA3">
        <w:t>前端写的前端有一个</w:t>
      </w:r>
      <w:r w:rsidR="00440BA3">
        <w:t>view config</w:t>
      </w:r>
      <w:r w:rsidR="00440BA3">
        <w:t>，里面有。</w:t>
      </w:r>
    </w:p>
    <w:p w14:paraId="7226828E" w14:textId="32F434A8" w:rsidR="00BA3D9E" w:rsidRDefault="007D5113">
      <w:r>
        <w:t>蔡之恒</w:t>
      </w:r>
      <w:r w:rsidR="00440BA3">
        <w:t xml:space="preserve">(00:25:39): </w:t>
      </w:r>
      <w:r w:rsidR="00440BA3">
        <w:t>又</w:t>
      </w:r>
      <w:r w:rsidR="00440BA3">
        <w:t>config</w:t>
      </w:r>
      <w:r w:rsidR="00440BA3">
        <w:t>我看一下啊。他走了前的写的就是</w:t>
      </w:r>
      <w:r w:rsidR="00440BA3">
        <w:t>local host</w:t>
      </w:r>
      <w:r w:rsidR="00440BA3">
        <w:t>。</w:t>
      </w:r>
    </w:p>
    <w:p w14:paraId="4A6B71D4" w14:textId="6BDAE82C" w:rsidR="00BA3D9E" w:rsidRDefault="007D5113">
      <w:r>
        <w:t>孙立帆</w:t>
      </w:r>
      <w:r w:rsidR="00440BA3">
        <w:t xml:space="preserve">(00:25:54): </w:t>
      </w:r>
      <w:r w:rsidR="00440BA3">
        <w:t>不是啊，你看底下有个有个</w:t>
      </w:r>
      <w:r w:rsidR="00440BA3">
        <w:t>target</w:t>
      </w:r>
      <w:r w:rsidR="00440BA3">
        <w:t>。</w:t>
      </w:r>
      <w:r w:rsidR="00440BA3">
        <w:t>Logo host</w:t>
      </w:r>
      <w:r w:rsidR="00440BA3">
        <w:t>八零八零。</w:t>
      </w:r>
    </w:p>
    <w:p w14:paraId="16FAAFC1" w14:textId="333FF2FD" w:rsidR="00BA3D9E" w:rsidRDefault="007D5113">
      <w:r>
        <w:t>蔡之恒</w:t>
      </w:r>
      <w:r w:rsidR="00440BA3">
        <w:t xml:space="preserve">(00:25:57): </w:t>
      </w:r>
      <w:r w:rsidR="00440BA3">
        <w:t>对啊，他的那个。</w:t>
      </w:r>
    </w:p>
    <w:p w14:paraId="2A353B82" w14:textId="3E51DE87" w:rsidR="00BA3D9E" w:rsidRDefault="007D5113">
      <w:r>
        <w:t>孙立帆</w:t>
      </w:r>
      <w:r w:rsidR="00440BA3">
        <w:t xml:space="preserve">(00:25:58): </w:t>
      </w:r>
      <w:r w:rsidR="00440BA3">
        <w:t>不就是后端的那个吗？</w:t>
      </w:r>
    </w:p>
    <w:p w14:paraId="5738AD23" w14:textId="0593DA20" w:rsidR="00BA3D9E" w:rsidRDefault="007D5113">
      <w:r>
        <w:t>蔡之恒</w:t>
      </w:r>
      <w:r w:rsidR="00440BA3">
        <w:t xml:space="preserve">(00:26:00): </w:t>
      </w:r>
      <w:r w:rsidR="00440BA3">
        <w:t>操，已经把默认端口写在这里了。</w:t>
      </w:r>
    </w:p>
    <w:p w14:paraId="3456F96C" w14:textId="6215CDBA" w:rsidR="00BA3D9E" w:rsidRDefault="007D5113">
      <w:r>
        <w:t>孙立帆</w:t>
      </w:r>
      <w:r w:rsidR="00440BA3">
        <w:t xml:space="preserve">(00:26:05): </w:t>
      </w:r>
      <w:r w:rsidR="00440BA3">
        <w:t>这个是他本来是有用。</w:t>
      </w:r>
    </w:p>
    <w:p w14:paraId="07AB78AF" w14:textId="6FC56EBF" w:rsidR="00BA3D9E" w:rsidRDefault="007D5113">
      <w:r>
        <w:t>王福森</w:t>
      </w:r>
      <w:r w:rsidR="00440BA3">
        <w:t xml:space="preserve">(00:26:05): </w:t>
      </w:r>
      <w:r w:rsidR="00440BA3">
        <w:t>到。</w:t>
      </w:r>
    </w:p>
    <w:p w14:paraId="584179E2" w14:textId="38902125" w:rsidR="00BA3D9E" w:rsidRDefault="007D5113">
      <w:r>
        <w:t>蔡之恒</w:t>
      </w:r>
      <w:r w:rsidR="00440BA3">
        <w:t xml:space="preserve">(00:26:08): </w:t>
      </w:r>
      <w:r w:rsidR="00440BA3">
        <w:t>懂了。</w:t>
      </w:r>
    </w:p>
    <w:p w14:paraId="62EDC8AA" w14:textId="77777777" w:rsidR="00BA3D9E" w:rsidRDefault="00440BA3">
      <w:r>
        <w:t>熊丘桓</w:t>
      </w:r>
      <w:r>
        <w:t xml:space="preserve">(00:26:09): </w:t>
      </w:r>
      <w:r>
        <w:t>嗯，我在群里发了一个命令，是跑这个命令。</w:t>
      </w:r>
    </w:p>
    <w:p w14:paraId="5737FB5F" w14:textId="389AA721" w:rsidR="00BA3D9E" w:rsidRDefault="007D5113">
      <w:r>
        <w:t>王福森</w:t>
      </w:r>
      <w:r w:rsidR="00440BA3">
        <w:t xml:space="preserve">(00:26:13): </w:t>
      </w:r>
      <w:r w:rsidR="00440BA3">
        <w:t>啊。</w:t>
      </w:r>
    </w:p>
    <w:p w14:paraId="19B34EA5" w14:textId="198535C6" w:rsidR="00BA3D9E" w:rsidRDefault="007D5113">
      <w:r>
        <w:t>蔡之恒</w:t>
      </w:r>
      <w:r w:rsidR="00440BA3">
        <w:t xml:space="preserve">(00:26:14): </w:t>
      </w:r>
      <w:r w:rsidR="00440BA3">
        <w:t>没有你你你。</w:t>
      </w:r>
    </w:p>
    <w:p w14:paraId="0EDCCF56" w14:textId="4BA01EA5" w:rsidR="00BA3D9E" w:rsidRDefault="007D5113">
      <w:r>
        <w:t>王福森</w:t>
      </w:r>
      <w:r w:rsidR="00440BA3">
        <w:t xml:space="preserve">(00:26:16): </w:t>
      </w:r>
      <w:r w:rsidR="00440BA3">
        <w:t>是这个吧，我来说一下。</w:t>
      </w:r>
    </w:p>
    <w:p w14:paraId="480ABCFB" w14:textId="335204ED" w:rsidR="00BA3D9E" w:rsidRDefault="007D5113">
      <w:r>
        <w:t>蔡之恒</w:t>
      </w:r>
      <w:r w:rsidR="00440BA3">
        <w:t xml:space="preserve">(00:26:21): </w:t>
      </w:r>
      <w:r w:rsidR="00440BA3">
        <w:t>你先登进去，然后用那个</w:t>
      </w:r>
      <w:r w:rsidR="00440BA3">
        <w:t>source</w:t>
      </w:r>
      <w:r w:rsidR="00440BA3">
        <w:t>就可以了。</w:t>
      </w:r>
    </w:p>
    <w:p w14:paraId="5F00BF80" w14:textId="05FF0E22" w:rsidR="00BA3D9E" w:rsidRDefault="007D5113">
      <w:r>
        <w:t>王福森</w:t>
      </w:r>
      <w:r w:rsidR="00440BA3">
        <w:t xml:space="preserve">(00:26:26): </w:t>
      </w:r>
      <w:r w:rsidR="00440BA3">
        <w:t>也是这样子的，类似。</w:t>
      </w:r>
    </w:p>
    <w:p w14:paraId="3ABF74EE" w14:textId="77777777" w:rsidR="00BA3D9E" w:rsidRDefault="00440BA3">
      <w:r>
        <w:lastRenderedPageBreak/>
        <w:t>熊丘桓</w:t>
      </w:r>
      <w:r>
        <w:t xml:space="preserve">(00:26:30): </w:t>
      </w:r>
      <w:r>
        <w:t>哦。那我懂了。</w:t>
      </w:r>
    </w:p>
    <w:p w14:paraId="5DF5A9B9" w14:textId="07A5877A" w:rsidR="00BA3D9E" w:rsidRDefault="007D5113">
      <w:r>
        <w:t>王福森</w:t>
      </w:r>
      <w:r w:rsidR="00440BA3">
        <w:t xml:space="preserve">(00:26:33): </w:t>
      </w:r>
      <w:r w:rsidR="00440BA3">
        <w:t>然后这个是他自己第一个</w:t>
      </w:r>
      <w:r w:rsidR="00440BA3">
        <w:t>my circle</w:t>
      </w:r>
      <w:r w:rsidR="00440BA3">
        <w:t>杠。是他自己的那个。就是他自己的提示符。不需要我们输的。</w:t>
      </w:r>
    </w:p>
    <w:p w14:paraId="347D0130" w14:textId="77777777" w:rsidR="00BA3D9E" w:rsidRDefault="00440BA3">
      <w:r>
        <w:t>熊丘桓</w:t>
      </w:r>
      <w:r>
        <w:t xml:space="preserve">(00:26:43): </w:t>
      </w:r>
      <w:r>
        <w:t>啊，理解。嗯，好了，他执行好了。啊，脚本执行完成之后，我在</w:t>
      </w:r>
      <w:r>
        <w:t>idea</w:t>
      </w:r>
      <w:r>
        <w:t>里面配出什么？</w:t>
      </w:r>
    </w:p>
    <w:p w14:paraId="3AA36641" w14:textId="7FC055B7" w:rsidR="00BA3D9E" w:rsidRDefault="007D5113">
      <w:r>
        <w:t>王福森</w:t>
      </w:r>
      <w:r w:rsidR="00440BA3">
        <w:t xml:space="preserve">(00:26:56): </w:t>
      </w:r>
      <w:r w:rsidR="00440BA3">
        <w:t>诶，数据库的连接。</w:t>
      </w:r>
    </w:p>
    <w:p w14:paraId="2996A0F5" w14:textId="79ED43C4" w:rsidR="00BA3D9E" w:rsidRDefault="007D5113">
      <w:r>
        <w:t>蔡之恒</w:t>
      </w:r>
      <w:r w:rsidR="00440BA3">
        <w:t xml:space="preserve">(00:26:58): </w:t>
      </w:r>
      <w:r w:rsidR="00440BA3">
        <w:t>改那个？</w:t>
      </w:r>
      <w:r w:rsidR="00440BA3">
        <w:t>Application</w:t>
      </w:r>
      <w:r w:rsidR="00440BA3">
        <w:t>杠第一</w:t>
      </w:r>
      <w:r w:rsidR="00440BA3">
        <w:t>V</w:t>
      </w:r>
      <w:r w:rsidR="00440BA3">
        <w:t>的那个</w:t>
      </w:r>
      <w:r w:rsidR="00440BA3">
        <w:t>Y M</w:t>
      </w:r>
      <w:r w:rsidR="00440BA3">
        <w:t>哦。</w:t>
      </w:r>
    </w:p>
    <w:p w14:paraId="12A9AC93" w14:textId="77777777" w:rsidR="00BA3D9E" w:rsidRDefault="00440BA3">
      <w:r>
        <w:t>熊丘桓</w:t>
      </w:r>
      <w:r>
        <w:t xml:space="preserve">(00:27:07): </w:t>
      </w:r>
      <w:r>
        <w:t>我要是在那里改了，是不是？就是这个配置文件是根据每一个。每一个程序员都要改是吧？那他。在我这里改的跟在王富森那里改的配置文件就不一样是吗？</w:t>
      </w:r>
    </w:p>
    <w:p w14:paraId="124E4784" w14:textId="2ECA9988" w:rsidR="00BA3D9E" w:rsidRDefault="007D5113">
      <w:r>
        <w:t>王福森</w:t>
      </w:r>
      <w:r w:rsidR="00440BA3">
        <w:t xml:space="preserve">(00:27:23): </w:t>
      </w:r>
      <w:r w:rsidR="00440BA3">
        <w:t>你们到时候不要把它提交到。</w:t>
      </w:r>
    </w:p>
    <w:p w14:paraId="601A4AB3" w14:textId="27137D41" w:rsidR="00BA3D9E" w:rsidRDefault="007D5113">
      <w:r>
        <w:t>蔡之恒</w:t>
      </w:r>
      <w:r w:rsidR="00440BA3">
        <w:t xml:space="preserve">(00:27:23): </w:t>
      </w:r>
      <w:r w:rsidR="00440BA3">
        <w:t>是。</w:t>
      </w:r>
    </w:p>
    <w:p w14:paraId="6BB09442" w14:textId="5AB880A7" w:rsidR="00BA3D9E" w:rsidRDefault="007D5113">
      <w:r>
        <w:t>王福森</w:t>
      </w:r>
      <w:r w:rsidR="00440BA3">
        <w:t xml:space="preserve">(00:27:26): </w:t>
      </w:r>
      <w:r w:rsidR="00440BA3">
        <w:t>仓库里面就行了。您就自己用着。</w:t>
      </w:r>
    </w:p>
    <w:p w14:paraId="7034A302" w14:textId="77777777" w:rsidR="00BA3D9E" w:rsidRDefault="00440BA3">
      <w:r>
        <w:t>熊丘桓</w:t>
      </w:r>
      <w:r>
        <w:t xml:space="preserve">(00:27:31): </w:t>
      </w:r>
      <w:r>
        <w:t>好。</w:t>
      </w:r>
      <w:r>
        <w:t>A</w:t>
      </w:r>
      <w:r>
        <w:t>pplication Y M L</w:t>
      </w:r>
      <w:r>
        <w:t>在哪里？</w:t>
      </w:r>
    </w:p>
    <w:p w14:paraId="2E5E6775" w14:textId="14C60172" w:rsidR="00BA3D9E" w:rsidRDefault="007D5113">
      <w:r>
        <w:t>孙立帆</w:t>
      </w:r>
      <w:r w:rsidR="00440BA3">
        <w:t>(00:27:38): A resource</w:t>
      </w:r>
      <w:r w:rsidR="00440BA3">
        <w:t>目录对象。</w:t>
      </w:r>
    </w:p>
    <w:p w14:paraId="76B3C459" w14:textId="0C815EBC" w:rsidR="00BA3D9E" w:rsidRDefault="007D5113">
      <w:r>
        <w:t>王福森</w:t>
      </w:r>
      <w:r w:rsidR="00440BA3">
        <w:t xml:space="preserve">(00:27:38): </w:t>
      </w:r>
      <w:r w:rsidR="00440BA3">
        <w:t>在</w:t>
      </w:r>
      <w:r w:rsidR="00440BA3">
        <w:t>resource</w:t>
      </w:r>
      <w:r w:rsidR="00440BA3">
        <w:t>。</w:t>
      </w:r>
    </w:p>
    <w:p w14:paraId="69808A28" w14:textId="77777777" w:rsidR="00BA3D9E" w:rsidRDefault="00440BA3">
      <w:r>
        <w:t>熊丘桓</w:t>
      </w:r>
      <w:r>
        <w:t xml:space="preserve">(00:27:45): </w:t>
      </w:r>
      <w:r>
        <w:t>哦，好。</w:t>
      </w:r>
      <w:r>
        <w:t>Y M L</w:t>
      </w:r>
      <w:r>
        <w:t>这里。哦。嗯。是</w:t>
      </w:r>
      <w:r>
        <w:t>application D V</w:t>
      </w:r>
      <w:r>
        <w:t>这个文件配置文件吗？</w:t>
      </w:r>
    </w:p>
    <w:p w14:paraId="03411C3E" w14:textId="7E056665" w:rsidR="00BA3D9E" w:rsidRDefault="007D5113">
      <w:r>
        <w:t>王福森</w:t>
      </w:r>
      <w:r w:rsidR="00440BA3">
        <w:t xml:space="preserve">(00:28:02): </w:t>
      </w:r>
      <w:r w:rsidR="00440BA3">
        <w:t>对，用杠</w:t>
      </w:r>
      <w:r w:rsidR="00440BA3">
        <w:t>D V</w:t>
      </w:r>
      <w:r w:rsidR="00440BA3">
        <w:t>那个。</w:t>
      </w:r>
    </w:p>
    <w:p w14:paraId="73E525BA" w14:textId="77777777" w:rsidR="00BA3D9E" w:rsidRDefault="00440BA3">
      <w:r>
        <w:t>熊丘桓</w:t>
      </w:r>
      <w:r>
        <w:t xml:space="preserve">(00:28:06): </w:t>
      </w:r>
      <w:r>
        <w:t>啊，我只要改</w:t>
      </w:r>
      <w:r>
        <w:t>U</w:t>
      </w:r>
      <w:r>
        <w:t>内膜的就行了是吧？</w:t>
      </w:r>
    </w:p>
    <w:p w14:paraId="38E53B0C" w14:textId="2894633C" w:rsidR="00BA3D9E" w:rsidRDefault="007D5113">
      <w:r>
        <w:t>王福森</w:t>
      </w:r>
      <w:r w:rsidR="00440BA3">
        <w:t>(00:28:09): Uc</w:t>
      </w:r>
      <w:r w:rsidR="00440BA3">
        <w:t>内蒙应该都是</w:t>
      </w:r>
      <w:r w:rsidR="00440BA3">
        <w:t>root</w:t>
      </w:r>
      <w:r w:rsidR="00440BA3">
        <w:t>吧。</w:t>
      </w:r>
    </w:p>
    <w:p w14:paraId="4D170A1C" w14:textId="77777777" w:rsidR="00BA3D9E" w:rsidRDefault="00440BA3">
      <w:r>
        <w:t>熊丘桓</w:t>
      </w:r>
      <w:r>
        <w:t>(</w:t>
      </w:r>
      <w:r>
        <w:t xml:space="preserve">00:28:12): </w:t>
      </w:r>
      <w:r>
        <w:t>哦。</w:t>
      </w:r>
    </w:p>
    <w:p w14:paraId="07EBAA58" w14:textId="1D458280" w:rsidR="00BA3D9E" w:rsidRDefault="007D5113">
      <w:r>
        <w:t>蔡之恒</w:t>
      </w:r>
      <w:r w:rsidR="00440BA3">
        <w:t xml:space="preserve">(00:28:14): </w:t>
      </w:r>
      <w:r w:rsidR="00440BA3">
        <w:t>你。确保你的数据库跑在三零六上。</w:t>
      </w:r>
    </w:p>
    <w:p w14:paraId="76F2A118" w14:textId="77777777" w:rsidR="00BA3D9E" w:rsidRDefault="00440BA3">
      <w:r>
        <w:t>熊丘桓</w:t>
      </w:r>
      <w:r>
        <w:t xml:space="preserve">(00:28:18): </w:t>
      </w:r>
      <w:r>
        <w:t>跑在什么？</w:t>
      </w:r>
    </w:p>
    <w:p w14:paraId="551B1F96" w14:textId="0023C4AC" w:rsidR="00BA3D9E" w:rsidRDefault="007D5113">
      <w:r>
        <w:t>蔡之恒</w:t>
      </w:r>
      <w:r w:rsidR="00440BA3">
        <w:t xml:space="preserve">(00:28:20): </w:t>
      </w:r>
      <w:r w:rsidR="00440BA3">
        <w:t>好在三三零六。</w:t>
      </w:r>
    </w:p>
    <w:p w14:paraId="0C979FBA" w14:textId="77777777" w:rsidR="00BA3D9E" w:rsidRDefault="00440BA3">
      <w:r>
        <w:t>熊丘桓</w:t>
      </w:r>
      <w:r>
        <w:t>(00:28:22): N</w:t>
      </w:r>
      <w:r>
        <w:t>三，零六四三三零六。</w:t>
      </w:r>
    </w:p>
    <w:p w14:paraId="2FD75B11" w14:textId="74E50869" w:rsidR="00BA3D9E" w:rsidRDefault="007D5113">
      <w:r>
        <w:t>王福森</w:t>
      </w:r>
      <w:r w:rsidR="00440BA3">
        <w:t xml:space="preserve">(00:28:25): </w:t>
      </w:r>
      <w:r w:rsidR="00440BA3">
        <w:t>不是他是说您自己本地的数据库是跑在三三零六端口上。</w:t>
      </w:r>
    </w:p>
    <w:p w14:paraId="73CD735D" w14:textId="77777777" w:rsidR="00BA3D9E" w:rsidRDefault="00440BA3">
      <w:r>
        <w:lastRenderedPageBreak/>
        <w:t>熊丘桓</w:t>
      </w:r>
      <w:r>
        <w:t xml:space="preserve">(00:28:29): </w:t>
      </w:r>
      <w:r>
        <w:t>嗯，我本地的数据库是跑在三三零六端口上的。我把</w:t>
      </w:r>
      <w:r>
        <w:t>U</w:t>
      </w:r>
      <w:r>
        <w:t>酸的做的改对了就行吧？</w:t>
      </w:r>
    </w:p>
    <w:p w14:paraId="2BCFAEF9" w14:textId="10614E52" w:rsidR="00BA3D9E" w:rsidRDefault="007D5113">
      <w:r>
        <w:t>王福森</w:t>
      </w:r>
      <w:r w:rsidR="00440BA3">
        <w:t xml:space="preserve">(00:28:33): </w:t>
      </w:r>
      <w:r w:rsidR="00440BA3">
        <w:t>行。行。</w:t>
      </w:r>
    </w:p>
    <w:p w14:paraId="5978476B" w14:textId="6C9A372B" w:rsidR="00BA3D9E" w:rsidRDefault="007D5113">
      <w:r>
        <w:t>蔡之恒</w:t>
      </w:r>
      <w:r w:rsidR="00440BA3">
        <w:t xml:space="preserve">(00:28:36): </w:t>
      </w:r>
      <w:r w:rsidR="00440BA3">
        <w:t>是的。</w:t>
      </w:r>
    </w:p>
    <w:p w14:paraId="7658C037" w14:textId="77777777" w:rsidR="00BA3D9E" w:rsidRDefault="00440BA3">
      <w:r>
        <w:t>熊丘桓</w:t>
      </w:r>
      <w:r>
        <w:t xml:space="preserve">(00:28:37): </w:t>
      </w:r>
      <w:r>
        <w:t>然后我再跑这个</w:t>
      </w:r>
      <w:r>
        <w:t>spring</w:t>
      </w:r>
      <w:r>
        <w:t>是吗？</w:t>
      </w:r>
    </w:p>
    <w:p w14:paraId="45D2F0D8" w14:textId="7C50F0CB" w:rsidR="00BA3D9E" w:rsidRDefault="007D5113">
      <w:r>
        <w:t>蔡之恒</w:t>
      </w:r>
      <w:r w:rsidR="00440BA3">
        <w:t xml:space="preserve">(00:28:42): </w:t>
      </w:r>
      <w:r w:rsidR="00440BA3">
        <w:t>然后就直接把这个整个运行起来。</w:t>
      </w:r>
    </w:p>
    <w:p w14:paraId="486E79D7" w14:textId="77777777" w:rsidR="00BA3D9E" w:rsidRDefault="00440BA3">
      <w:r>
        <w:t>熊丘桓</w:t>
      </w:r>
      <w:r>
        <w:t xml:space="preserve">(00:28:46): </w:t>
      </w:r>
      <w:r>
        <w:t>运行前端还是运行后端呀？</w:t>
      </w:r>
    </w:p>
    <w:p w14:paraId="5145121C" w14:textId="0CE352D2" w:rsidR="00BA3D9E" w:rsidRDefault="007D5113">
      <w:r>
        <w:t>王福森</w:t>
      </w:r>
      <w:r w:rsidR="00440BA3">
        <w:t xml:space="preserve">(00:28:49): </w:t>
      </w:r>
      <w:r w:rsidR="00440BA3">
        <w:t>两个都要。</w:t>
      </w:r>
    </w:p>
    <w:p w14:paraId="61D49051" w14:textId="5792D6AA" w:rsidR="00BA3D9E" w:rsidRDefault="007D5113">
      <w:r>
        <w:t>蔡之恒</w:t>
      </w:r>
      <w:r w:rsidR="00440BA3">
        <w:t xml:space="preserve">(00:28:49): </w:t>
      </w:r>
      <w:r w:rsidR="00440BA3">
        <w:t>都要运行，你先运行一下后端。</w:t>
      </w:r>
    </w:p>
    <w:p w14:paraId="32B14C97" w14:textId="77777777" w:rsidR="00BA3D9E" w:rsidRDefault="00440BA3">
      <w:r>
        <w:t>熊丘桓</w:t>
      </w:r>
      <w:r>
        <w:t xml:space="preserve">(00:28:55): </w:t>
      </w:r>
      <w:r>
        <w:t>就是执行这个</w:t>
      </w:r>
      <w:r>
        <w:t>N P L N P A</w:t>
      </w:r>
      <w:r>
        <w:t>。不对。</w:t>
      </w:r>
    </w:p>
    <w:p w14:paraId="56D41C8A" w14:textId="7BBB56FC" w:rsidR="00BA3D9E" w:rsidRDefault="007D5113">
      <w:r>
        <w:t>蔡之恒</w:t>
      </w:r>
      <w:r w:rsidR="00440BA3">
        <w:t xml:space="preserve">(00:28:59): </w:t>
      </w:r>
      <w:r w:rsidR="00440BA3">
        <w:t>呃，没有就直接在</w:t>
      </w:r>
      <w:r w:rsidR="00440BA3">
        <w:t>idea</w:t>
      </w:r>
      <w:r w:rsidR="00440BA3">
        <w:t>里面又？右上角运行那个</w:t>
      </w:r>
      <w:r w:rsidR="00440BA3">
        <w:t>erp application</w:t>
      </w:r>
      <w:r w:rsidR="00440BA3">
        <w:t>就可以了。为什么是一啊？你们是不是？</w:t>
      </w:r>
    </w:p>
    <w:p w14:paraId="2257B240" w14:textId="77777777" w:rsidR="00BA3D9E" w:rsidRDefault="00440BA3">
      <w:r>
        <w:t>熊丘桓</w:t>
      </w:r>
      <w:r>
        <w:t xml:space="preserve">(00:29:06): </w:t>
      </w:r>
      <w:r>
        <w:t>哦。</w:t>
      </w:r>
    </w:p>
    <w:p w14:paraId="195E0C1B" w14:textId="27A32AC9" w:rsidR="00BA3D9E" w:rsidRDefault="007D5113">
      <w:r>
        <w:t>王福森</w:t>
      </w:r>
      <w:r w:rsidR="00440BA3">
        <w:t xml:space="preserve">(00:29:08): </w:t>
      </w:r>
      <w:r w:rsidR="00440BA3">
        <w:t>嗯。</w:t>
      </w:r>
    </w:p>
    <w:p w14:paraId="48032CE4" w14:textId="23941AE9" w:rsidR="00BA3D9E" w:rsidRDefault="007D5113">
      <w:r>
        <w:t>蔡之恒</w:t>
      </w:r>
      <w:r w:rsidR="00440BA3">
        <w:t xml:space="preserve">(00:29:10): </w:t>
      </w:r>
      <w:r w:rsidR="00440BA3">
        <w:t>就是应该是带括号的那个一把，它运行起来。</w:t>
      </w:r>
    </w:p>
    <w:p w14:paraId="3CDE12CD" w14:textId="77777777" w:rsidR="00BA3D9E" w:rsidRDefault="00440BA3">
      <w:r>
        <w:t>熊丘桓</w:t>
      </w:r>
      <w:r>
        <w:t xml:space="preserve">(00:29:23): </w:t>
      </w:r>
      <w:r>
        <w:t>哦，这里应该是运行起来了，前端呢。</w:t>
      </w:r>
    </w:p>
    <w:p w14:paraId="2E84127F" w14:textId="3CD5BE32" w:rsidR="00BA3D9E" w:rsidRDefault="007D5113">
      <w:r>
        <w:t>蔡之恒</w:t>
      </w:r>
      <w:r w:rsidR="00440BA3">
        <w:t xml:space="preserve">(00:29:26): </w:t>
      </w:r>
      <w:r w:rsidR="00440BA3">
        <w:t>然后把前端也运行一下。</w:t>
      </w:r>
    </w:p>
    <w:p w14:paraId="1BC66BAE" w14:textId="77777777" w:rsidR="00BA3D9E" w:rsidRDefault="00440BA3">
      <w:r>
        <w:t>熊丘桓</w:t>
      </w:r>
      <w:r>
        <w:t xml:space="preserve">(00:29:30): </w:t>
      </w:r>
      <w:r>
        <w:t>钱的运行是跑这个</w:t>
      </w:r>
      <w:r>
        <w:t>N pm</w:t>
      </w:r>
      <w:r>
        <w:t>让</w:t>
      </w:r>
      <w:r>
        <w:t>server</w:t>
      </w:r>
      <w:r>
        <w:t>吗？</w:t>
      </w:r>
    </w:p>
    <w:p w14:paraId="261DA803" w14:textId="203A529A" w:rsidR="00BA3D9E" w:rsidRDefault="007D5113">
      <w:r>
        <w:t>孙立帆</w:t>
      </w:r>
      <w:r w:rsidR="00440BA3">
        <w:t xml:space="preserve">(00:29:33): </w:t>
      </w:r>
      <w:r w:rsidR="00440BA3">
        <w:t>是。</w:t>
      </w:r>
    </w:p>
    <w:p w14:paraId="5AC33E99" w14:textId="410CC958" w:rsidR="00BA3D9E" w:rsidRDefault="007D5113">
      <w:r>
        <w:t>王福森</w:t>
      </w:r>
      <w:r w:rsidR="00440BA3">
        <w:t xml:space="preserve">(00:29:33): </w:t>
      </w:r>
      <w:r w:rsidR="00440BA3">
        <w:t>对。</w:t>
      </w:r>
    </w:p>
    <w:p w14:paraId="0F4566AD" w14:textId="4A767414" w:rsidR="00BA3D9E" w:rsidRDefault="007D5113">
      <w:r>
        <w:t>蔡之恒</w:t>
      </w:r>
      <w:r w:rsidR="00440BA3">
        <w:t xml:space="preserve">(00:29:35): </w:t>
      </w:r>
      <w:r w:rsidR="00440BA3">
        <w:t>让</w:t>
      </w:r>
      <w:r w:rsidR="00440BA3">
        <w:t>serve</w:t>
      </w:r>
      <w:r w:rsidR="00440BA3">
        <w:t>。</w:t>
      </w:r>
    </w:p>
    <w:p w14:paraId="7480AE52" w14:textId="491E6720" w:rsidR="00BA3D9E" w:rsidRDefault="007D5113">
      <w:r>
        <w:t>王福森</w:t>
      </w:r>
      <w:r w:rsidR="00440BA3">
        <w:t xml:space="preserve">(00:29:39): </w:t>
      </w:r>
      <w:r w:rsidR="00440BA3">
        <w:t>嗯。嗯。</w:t>
      </w:r>
    </w:p>
    <w:p w14:paraId="07AC77D4" w14:textId="77777777" w:rsidR="00BA3D9E" w:rsidRDefault="00440BA3">
      <w:r>
        <w:t>熊丘桓</w:t>
      </w:r>
      <w:r>
        <w:t xml:space="preserve">(00:30:12): </w:t>
      </w:r>
      <w:r>
        <w:t>啊，好了，用户名和密码是什么呀？</w:t>
      </w:r>
    </w:p>
    <w:p w14:paraId="7E7DB330" w14:textId="41C1A47B" w:rsidR="00BA3D9E" w:rsidRDefault="007D5113">
      <w:r>
        <w:t>王福森</w:t>
      </w:r>
      <w:r w:rsidR="00440BA3">
        <w:t>(00:30:15): Yeah</w:t>
      </w:r>
      <w:r w:rsidR="00440BA3">
        <w:t>。您</w:t>
      </w:r>
      <w:r w:rsidR="00440BA3">
        <w:t>可以看看数据库里面都有在那个</w:t>
      </w:r>
      <w:r w:rsidR="00440BA3">
        <w:t>U</w:t>
      </w:r>
      <w:r w:rsidR="00440BA3">
        <w:t>表上。</w:t>
      </w:r>
    </w:p>
    <w:p w14:paraId="37503AF7" w14:textId="77777777" w:rsidR="00BA3D9E" w:rsidRDefault="00440BA3">
      <w:r>
        <w:t>熊丘桓</w:t>
      </w:r>
      <w:r>
        <w:t xml:space="preserve">(00:30:21): </w:t>
      </w:r>
      <w:r>
        <w:t>好。嗯，点登录没有反应。是不是前后都没有联系来？要不我开个腾讯会议共享屏幕。</w:t>
      </w:r>
    </w:p>
    <w:p w14:paraId="1BF2D965" w14:textId="3F0FD91B" w:rsidR="00BA3D9E" w:rsidRDefault="007D5113">
      <w:r>
        <w:lastRenderedPageBreak/>
        <w:t>蔡之恒</w:t>
      </w:r>
      <w:r w:rsidR="00440BA3">
        <w:t xml:space="preserve">(00:31:32): </w:t>
      </w:r>
      <w:r w:rsidR="00440BA3">
        <w:t>开了吧。</w:t>
      </w:r>
    </w:p>
    <w:p w14:paraId="4E8AABFE" w14:textId="77777777" w:rsidR="00BA3D9E" w:rsidRDefault="00440BA3">
      <w:r>
        <w:t>熊丘桓</w:t>
      </w:r>
      <w:r>
        <w:t xml:space="preserve">(00:31:42): </w:t>
      </w:r>
      <w:r>
        <w:t>大家能看到我的共享屏幕了？</w:t>
      </w:r>
    </w:p>
    <w:p w14:paraId="38F500DF" w14:textId="0ED5A0A3" w:rsidR="00BA3D9E" w:rsidRDefault="007D5113">
      <w:r>
        <w:t>王福森</w:t>
      </w:r>
      <w:r w:rsidR="00440BA3">
        <w:t xml:space="preserve">(00:31:48): </w:t>
      </w:r>
      <w:r w:rsidR="00440BA3">
        <w:t>嗯。</w:t>
      </w:r>
    </w:p>
    <w:p w14:paraId="2A2F3D6F" w14:textId="77777777" w:rsidR="00BA3D9E" w:rsidRDefault="00440BA3">
      <w:r>
        <w:t>熊丘桓</w:t>
      </w:r>
      <w:r>
        <w:t xml:space="preserve">(00:31:57): </w:t>
      </w:r>
      <w:r>
        <w:t>大家能看到我的朋友屏幕了。哎，就是。点登录没有反应。我刚才我刚才做的事情是。现在</w:t>
      </w:r>
      <w:r>
        <w:t>spring boot</w:t>
      </w:r>
      <w:r>
        <w:t>跑起来是长这个样子的。</w:t>
      </w:r>
    </w:p>
    <w:p w14:paraId="71549DAB" w14:textId="38CE25FF" w:rsidR="00BA3D9E" w:rsidRDefault="007D5113">
      <w:r>
        <w:t>王福森</w:t>
      </w:r>
      <w:r w:rsidR="00440BA3">
        <w:t xml:space="preserve">(00:32:13): </w:t>
      </w:r>
      <w:r w:rsidR="00440BA3">
        <w:t>对。</w:t>
      </w:r>
    </w:p>
    <w:p w14:paraId="56319ADC" w14:textId="77777777" w:rsidR="00BA3D9E" w:rsidRDefault="00440BA3">
      <w:r>
        <w:t>熊丘桓</w:t>
      </w:r>
      <w:r>
        <w:t xml:space="preserve">(00:32:15): </w:t>
      </w:r>
      <w:r>
        <w:t>然后。我刚才买</w:t>
      </w:r>
      <w:r>
        <w:t>circle</w:t>
      </w:r>
      <w:r>
        <w:t>已经跑过一遍了，买</w:t>
      </w:r>
      <w:r>
        <w:t>circle</w:t>
      </w:r>
      <w:r>
        <w:t>哦！考完之后。我需要在这里配这个被子的时候就不。</w:t>
      </w:r>
    </w:p>
    <w:p w14:paraId="480EDFEF" w14:textId="778B533D" w:rsidR="00BA3D9E" w:rsidRDefault="007D5113">
      <w:r>
        <w:t>王福森</w:t>
      </w:r>
      <w:r w:rsidR="00440BA3">
        <w:t xml:space="preserve">(00:32:28): </w:t>
      </w:r>
      <w:r w:rsidR="00440BA3">
        <w:t>理论上来说不用。</w:t>
      </w:r>
    </w:p>
    <w:p w14:paraId="7DB1B0E2" w14:textId="77777777" w:rsidR="00BA3D9E" w:rsidRDefault="00440BA3">
      <w:r>
        <w:t>熊丘桓</w:t>
      </w:r>
      <w:r>
        <w:t xml:space="preserve">(00:32:31): </w:t>
      </w:r>
      <w:r>
        <w:t>不用。</w:t>
      </w:r>
    </w:p>
    <w:p w14:paraId="24DBBEDF" w14:textId="606E2903" w:rsidR="00BA3D9E" w:rsidRDefault="007D5113">
      <w:r>
        <w:t>王福森</w:t>
      </w:r>
      <w:r w:rsidR="00440BA3">
        <w:t xml:space="preserve">(00:32:32): </w:t>
      </w:r>
      <w:r w:rsidR="00440BA3">
        <w:t>对不需要。</w:t>
      </w:r>
    </w:p>
    <w:p w14:paraId="1D3632BA" w14:textId="77777777" w:rsidR="00BA3D9E" w:rsidRDefault="00440BA3">
      <w:r>
        <w:t>熊丘桓</w:t>
      </w:r>
      <w:r>
        <w:t xml:space="preserve">(00:32:33): </w:t>
      </w:r>
      <w:r>
        <w:t>然</w:t>
      </w:r>
      <w:r>
        <w:t>后</w:t>
      </w:r>
      <w:r>
        <w:t>**</w:t>
      </w:r>
      <w:r>
        <w:t>作完我点了这个</w:t>
      </w:r>
      <w:r>
        <w:t>erp</w:t>
      </w:r>
      <w:r>
        <w:t>的。之后。</w:t>
      </w:r>
    </w:p>
    <w:p w14:paraId="4344C883" w14:textId="0CCE27EF" w:rsidR="00BA3D9E" w:rsidRDefault="007D5113">
      <w:r>
        <w:t>蔡之恒</w:t>
      </w:r>
      <w:r w:rsidR="00440BA3">
        <w:t>(00:32:39): Wrong</w:t>
      </w:r>
      <w:r w:rsidR="00440BA3">
        <w:t>。</w:t>
      </w:r>
    </w:p>
    <w:p w14:paraId="40CD133F" w14:textId="77777777" w:rsidR="00BA3D9E" w:rsidRDefault="00440BA3">
      <w:r>
        <w:t>熊丘桓</w:t>
      </w:r>
      <w:r>
        <w:t xml:space="preserve">(00:32:39): </w:t>
      </w:r>
      <w:r>
        <w:t>我就我就在这里泡了个。</w:t>
      </w:r>
    </w:p>
    <w:p w14:paraId="16682092" w14:textId="081D787A" w:rsidR="00BA3D9E" w:rsidRDefault="007D5113">
      <w:r>
        <w:t>蔡之恒</w:t>
      </w:r>
      <w:r w:rsidR="00440BA3">
        <w:t xml:space="preserve">(00:32:40): </w:t>
      </w:r>
      <w:r w:rsidR="00440BA3">
        <w:t>他他确实是在运行对。</w:t>
      </w:r>
    </w:p>
    <w:p w14:paraId="33B63BDC" w14:textId="77777777" w:rsidR="00BA3D9E" w:rsidRDefault="00440BA3">
      <w:r>
        <w:t>熊丘桓</w:t>
      </w:r>
      <w:r>
        <w:t>(00:32:42): N pm run server</w:t>
      </w:r>
      <w:r>
        <w:t>。然后我说的是六七一二三四五六。</w:t>
      </w:r>
    </w:p>
    <w:p w14:paraId="712330F3" w14:textId="384A00B2" w:rsidR="00BA3D9E" w:rsidRDefault="007D5113">
      <w:r>
        <w:t>蔡之恒</w:t>
      </w:r>
      <w:r w:rsidR="00440BA3">
        <w:t xml:space="preserve">(00:32:45): </w:t>
      </w:r>
      <w:r w:rsidR="00440BA3">
        <w:t>八零零一。</w:t>
      </w:r>
    </w:p>
    <w:p w14:paraId="6E19C5CC" w14:textId="77777777" w:rsidR="00BA3D9E" w:rsidRDefault="00440BA3">
      <w:r>
        <w:t>熊丘桓</w:t>
      </w:r>
      <w:r>
        <w:t xml:space="preserve">(00:32:48): </w:t>
      </w:r>
      <w:r>
        <w:t>点登录就。</w:t>
      </w:r>
    </w:p>
    <w:p w14:paraId="6DC6161F" w14:textId="0BFBD306" w:rsidR="00BA3D9E" w:rsidRDefault="007D5113">
      <w:r>
        <w:t>王福森</w:t>
      </w:r>
      <w:r w:rsidR="00440BA3">
        <w:t xml:space="preserve">(00:32:52): </w:t>
      </w:r>
      <w:r w:rsidR="00440BA3">
        <w:t>你要不跑一下那个测试用地，看你数据库和后端连起来没？</w:t>
      </w:r>
    </w:p>
    <w:p w14:paraId="634B9C92" w14:textId="77777777" w:rsidR="00BA3D9E" w:rsidRDefault="00440BA3">
      <w:r>
        <w:t>熊</w:t>
      </w:r>
      <w:r>
        <w:t>丘桓</w:t>
      </w:r>
      <w:r>
        <w:t xml:space="preserve">(00:32:57): </w:t>
      </w:r>
      <w:r>
        <w:t>是不是。</w:t>
      </w:r>
    </w:p>
    <w:p w14:paraId="66C269E0" w14:textId="283AEE67" w:rsidR="00BA3D9E" w:rsidRDefault="007D5113">
      <w:r>
        <w:t>蔡之恒</w:t>
      </w:r>
      <w:r w:rsidR="00440BA3">
        <w:t xml:space="preserve">(00:33:16): </w:t>
      </w:r>
      <w:r w:rsidR="00440BA3">
        <w:t>我在这里前后端操作了，会对我的跑测试用力产生什么影响吗？</w:t>
      </w:r>
    </w:p>
    <w:p w14:paraId="4B64923D" w14:textId="321E97CB" w:rsidR="00BA3D9E" w:rsidRDefault="007D5113">
      <w:r>
        <w:t>王福森</w:t>
      </w:r>
      <w:r w:rsidR="00440BA3">
        <w:t xml:space="preserve">(00:33:22): </w:t>
      </w:r>
      <w:r w:rsidR="00440BA3">
        <w:t>嗯。</w:t>
      </w:r>
    </w:p>
    <w:p w14:paraId="6C4AFC28" w14:textId="4E25FB91" w:rsidR="00BA3D9E" w:rsidRDefault="007D5113">
      <w:r>
        <w:t>蔡之恒</w:t>
      </w:r>
      <w:r w:rsidR="00440BA3">
        <w:t xml:space="preserve">(00:33:22): </w:t>
      </w:r>
      <w:r w:rsidR="00440BA3">
        <w:t>比如说我审批了一两个。</w:t>
      </w:r>
    </w:p>
    <w:p w14:paraId="13B88E1C" w14:textId="7D9BF78B" w:rsidR="00BA3D9E" w:rsidRDefault="007D5113">
      <w:r>
        <w:t>王福森</w:t>
      </w:r>
      <w:r w:rsidR="00440BA3">
        <w:t xml:space="preserve">(00:33:25): </w:t>
      </w:r>
      <w:r w:rsidR="00440BA3">
        <w:t>不好说。</w:t>
      </w:r>
    </w:p>
    <w:p w14:paraId="2A307A27" w14:textId="43BDF124" w:rsidR="00BA3D9E" w:rsidRDefault="007D5113">
      <w:r>
        <w:t>蔡之恒</w:t>
      </w:r>
      <w:r w:rsidR="00440BA3">
        <w:t xml:space="preserve">(00:33:25): </w:t>
      </w:r>
      <w:r w:rsidR="00440BA3">
        <w:t>会不会改数据库啊？</w:t>
      </w:r>
    </w:p>
    <w:p w14:paraId="20CAE391" w14:textId="06837CC4" w:rsidR="00BA3D9E" w:rsidRDefault="007D5113">
      <w:r>
        <w:lastRenderedPageBreak/>
        <w:t>王福森</w:t>
      </w:r>
      <w:r w:rsidR="00440BA3">
        <w:t xml:space="preserve">(00:33:29): </w:t>
      </w:r>
      <w:r w:rsidR="00440BA3">
        <w:t>但是我们已经把截图交上去了，就没有关系了。</w:t>
      </w:r>
    </w:p>
    <w:p w14:paraId="2288EA66" w14:textId="627AEC5E" w:rsidR="00BA3D9E" w:rsidRDefault="007D5113">
      <w:r>
        <w:t>蔡之恒</w:t>
      </w:r>
      <w:r w:rsidR="00440BA3">
        <w:t>(00:33:3</w:t>
      </w:r>
      <w:r w:rsidR="00440BA3">
        <w:t xml:space="preserve">7): </w:t>
      </w:r>
      <w:r w:rsidR="00440BA3">
        <w:t>笑死以后没有测试前还得重跑一遍数据库。</w:t>
      </w:r>
    </w:p>
    <w:p w14:paraId="799511C9" w14:textId="77777777" w:rsidR="00BA3D9E" w:rsidRDefault="00440BA3">
      <w:r>
        <w:t>熊丘桓</w:t>
      </w:r>
      <w:r>
        <w:t xml:space="preserve">(00:33:42): </w:t>
      </w:r>
      <w:r>
        <w:t>我这里</w:t>
      </w:r>
      <w:r>
        <w:t>get</w:t>
      </w:r>
      <w:r>
        <w:t>有一个。跑不过去。</w:t>
      </w:r>
      <w:r>
        <w:t>Get sell</w:t>
      </w:r>
      <w:r>
        <w:t>谁的</w:t>
      </w:r>
      <w:r>
        <w:t>by state</w:t>
      </w:r>
      <w:r>
        <w:t>？</w:t>
      </w:r>
    </w:p>
    <w:p w14:paraId="66D837D7" w14:textId="6B45B1FE" w:rsidR="00BA3D9E" w:rsidRDefault="007D5113">
      <w:r>
        <w:t>王福森</w:t>
      </w:r>
      <w:r w:rsidR="00440BA3">
        <w:t xml:space="preserve">(00:33:55): </w:t>
      </w:r>
      <w:r w:rsidR="00440BA3">
        <w:t>这是为什么呢？</w:t>
      </w:r>
    </w:p>
    <w:p w14:paraId="0FE31BA2" w14:textId="1A34DA96" w:rsidR="00BA3D9E" w:rsidRDefault="007D5113">
      <w:r>
        <w:t>蔡之恒</w:t>
      </w:r>
      <w:r w:rsidR="00440BA3">
        <w:t xml:space="preserve">(00:33:57): </w:t>
      </w:r>
      <w:r w:rsidR="00440BA3">
        <w:t>这是为什么呢？</w:t>
      </w:r>
    </w:p>
    <w:p w14:paraId="16A7D83E" w14:textId="4CDB69CB" w:rsidR="00BA3D9E" w:rsidRDefault="007D5113">
      <w:r>
        <w:t>王福森</w:t>
      </w:r>
      <w:r w:rsidR="00440BA3">
        <w:t xml:space="preserve">(00:34:00): </w:t>
      </w:r>
      <w:r w:rsidR="00440BA3">
        <w:t>哦，这个本来就是过不去的，因为这个是我自己写的。它这个比较复杂，你不用不用跑这个你跑其他的就行，这是我自己写的一个用力。他这个。这个销售退货他必须得先入库。对他那个那个入户单数进行审批。然后他</w:t>
      </w:r>
      <w:r w:rsidR="00440BA3">
        <w:t>那个入库单审批他这边。不好使就不好在测试，用力写写的比较复杂，我就没有写了。那看来是脸上了。那就。我就怪了呀。为什么前端连不上去？</w:t>
      </w:r>
    </w:p>
    <w:p w14:paraId="401F7374" w14:textId="6E073F8A" w:rsidR="00BA3D9E" w:rsidRDefault="007D5113">
      <w:r>
        <w:t>蔡之恒</w:t>
      </w:r>
      <w:r w:rsidR="00440BA3">
        <w:t xml:space="preserve">(00:34:42): </w:t>
      </w:r>
      <w:r w:rsidR="00440BA3">
        <w:t>我看熊老的前端是跑在八零零一端口，有什么影响吗？</w:t>
      </w:r>
    </w:p>
    <w:p w14:paraId="119CF412" w14:textId="107F5E34" w:rsidR="00BA3D9E" w:rsidRDefault="007D5113">
      <w:r>
        <w:t>王福森</w:t>
      </w:r>
      <w:r w:rsidR="00440BA3">
        <w:t xml:space="preserve">(00:34:48): </w:t>
      </w:r>
      <w:r w:rsidR="00440BA3">
        <w:t>嗯。</w:t>
      </w:r>
    </w:p>
    <w:p w14:paraId="4D4C2297" w14:textId="77777777" w:rsidR="00BA3D9E" w:rsidRDefault="00440BA3">
      <w:r>
        <w:t>熊丘桓</w:t>
      </w:r>
      <w:r>
        <w:t xml:space="preserve">(00:34:52): </w:t>
      </w:r>
      <w:r>
        <w:t>我我改配置文件的时候就改了这一个</w:t>
      </w:r>
      <w:r>
        <w:t>D V</w:t>
      </w:r>
      <w:r>
        <w:t>这个地方有的都没有改。</w:t>
      </w:r>
    </w:p>
    <w:p w14:paraId="7CD7E2B4" w14:textId="1C6DA764" w:rsidR="00BA3D9E" w:rsidRDefault="007D5113">
      <w:r>
        <w:t>王福森</w:t>
      </w:r>
      <w:r w:rsidR="00440BA3">
        <w:t xml:space="preserve">(00:34:52): </w:t>
      </w:r>
      <w:r w:rsidR="00440BA3">
        <w:t>我的前段不是。</w:t>
      </w:r>
    </w:p>
    <w:p w14:paraId="01210A28" w14:textId="3240FA4E" w:rsidR="00BA3D9E" w:rsidRDefault="007D5113">
      <w:r>
        <w:t>蔡之恒</w:t>
      </w:r>
      <w:r w:rsidR="00440BA3">
        <w:t xml:space="preserve">(00:35:01): </w:t>
      </w:r>
      <w:r w:rsidR="00440BA3">
        <w:t>就让你看看后端跑在哪个端口上。</w:t>
      </w:r>
    </w:p>
    <w:p w14:paraId="6B8F5042" w14:textId="6FAE6CF9" w:rsidR="00BA3D9E" w:rsidRDefault="007D5113">
      <w:r>
        <w:t>王福森</w:t>
      </w:r>
      <w:r w:rsidR="00440BA3">
        <w:t xml:space="preserve">(00:35:03): </w:t>
      </w:r>
      <w:r w:rsidR="00440BA3">
        <w:t>货装是八零，八零。我刚看到了。</w:t>
      </w:r>
    </w:p>
    <w:p w14:paraId="7406E8DD" w14:textId="0769C60E" w:rsidR="00BA3D9E" w:rsidRDefault="007D5113">
      <w:r>
        <w:t>蔡之恒</w:t>
      </w:r>
      <w:r w:rsidR="00440BA3">
        <w:t xml:space="preserve">(00:35:05): </w:t>
      </w:r>
      <w:r w:rsidR="00440BA3">
        <w:t>不是你看看一下他自己这里。哦，你看到了是吧？</w:t>
      </w:r>
    </w:p>
    <w:p w14:paraId="48205973" w14:textId="77777777" w:rsidR="00BA3D9E" w:rsidRDefault="00440BA3">
      <w:r>
        <w:t>熊丘桓</w:t>
      </w:r>
      <w:r>
        <w:t xml:space="preserve">(00:35:08): </w:t>
      </w:r>
      <w:r>
        <w:t>我怎么看他跑的。</w:t>
      </w:r>
    </w:p>
    <w:p w14:paraId="1C1471AA" w14:textId="7B2A8186" w:rsidR="00BA3D9E" w:rsidRDefault="007D5113">
      <w:r>
        <w:t>王福森</w:t>
      </w:r>
      <w:r w:rsidR="00440BA3">
        <w:t xml:space="preserve">(00:35:09): </w:t>
      </w:r>
      <w:r w:rsidR="00440BA3">
        <w:t>对我刚看到他下面跑的是八零，八零。</w:t>
      </w:r>
    </w:p>
    <w:p w14:paraId="575934EA" w14:textId="77777777" w:rsidR="00BA3D9E" w:rsidRDefault="00440BA3">
      <w:r>
        <w:t>熊丘桓</w:t>
      </w:r>
      <w:r>
        <w:t xml:space="preserve">(00:35:12): </w:t>
      </w:r>
      <w:r>
        <w:t>在哪里看到的？</w:t>
      </w:r>
    </w:p>
    <w:p w14:paraId="144FCAA7" w14:textId="337F6028" w:rsidR="00BA3D9E" w:rsidRDefault="007D5113">
      <w:r>
        <w:t>王福森</w:t>
      </w:r>
      <w:r w:rsidR="00440BA3">
        <w:t xml:space="preserve">(00:35:13): </w:t>
      </w:r>
      <w:r w:rsidR="00440BA3">
        <w:t>呃你刚刚跑起来的时候能看到你现在换了一个</w:t>
      </w:r>
      <w:r w:rsidR="00440BA3">
        <w:t>测试，他就看不到。你可以先跑一下，看一下。</w:t>
      </w:r>
    </w:p>
    <w:p w14:paraId="541E33BF" w14:textId="54AF433A" w:rsidR="00BA3D9E" w:rsidRDefault="007D5113">
      <w:r>
        <w:t>孙立帆</w:t>
      </w:r>
      <w:r w:rsidR="00440BA3">
        <w:t xml:space="preserve">(00:35:23): </w:t>
      </w:r>
      <w:r w:rsidR="00440BA3">
        <w:t>嗯。</w:t>
      </w:r>
    </w:p>
    <w:p w14:paraId="25B40061" w14:textId="44727593" w:rsidR="00BA3D9E" w:rsidRDefault="007D5113">
      <w:r>
        <w:t>蔡之恒</w:t>
      </w:r>
      <w:r w:rsidR="00440BA3">
        <w:t xml:space="preserve">(00:35:25): </w:t>
      </w:r>
      <w:r w:rsidR="00440BA3">
        <w:t>操。</w:t>
      </w:r>
    </w:p>
    <w:p w14:paraId="057F427D" w14:textId="77777777" w:rsidR="00BA3D9E" w:rsidRDefault="00440BA3">
      <w:r>
        <w:t>熊丘桓</w:t>
      </w:r>
      <w:r>
        <w:t xml:space="preserve">(00:35:32): </w:t>
      </w:r>
      <w:r>
        <w:t>他应该还在跑。在这里。</w:t>
      </w:r>
    </w:p>
    <w:p w14:paraId="7E266031" w14:textId="561C83BA" w:rsidR="00BA3D9E" w:rsidRDefault="007D5113">
      <w:r>
        <w:t>王福森</w:t>
      </w:r>
      <w:r w:rsidR="00440BA3">
        <w:t xml:space="preserve">(00:35:34): </w:t>
      </w:r>
      <w:r w:rsidR="00440BA3">
        <w:t>他没再跑了。</w:t>
      </w:r>
    </w:p>
    <w:p w14:paraId="21452D24" w14:textId="77777777" w:rsidR="00BA3D9E" w:rsidRDefault="00440BA3">
      <w:r>
        <w:lastRenderedPageBreak/>
        <w:t>熊丘桓</w:t>
      </w:r>
      <w:r>
        <w:t xml:space="preserve">(00:35:35): </w:t>
      </w:r>
      <w:r>
        <w:t>这里。是这个吗？个八零八零。</w:t>
      </w:r>
    </w:p>
    <w:p w14:paraId="75E182EF" w14:textId="06AAD5A0" w:rsidR="00BA3D9E" w:rsidRDefault="007D5113">
      <w:r>
        <w:t>孙立帆</w:t>
      </w:r>
      <w:r w:rsidR="00440BA3">
        <w:t xml:space="preserve">(00:35:38): </w:t>
      </w:r>
      <w:r w:rsidR="00440BA3">
        <w:t>现在还是吧。</w:t>
      </w:r>
    </w:p>
    <w:p w14:paraId="67690841" w14:textId="6A2A014E" w:rsidR="00BA3D9E" w:rsidRDefault="007D5113">
      <w:r>
        <w:t>王福森</w:t>
      </w:r>
      <w:r w:rsidR="00440BA3">
        <w:t xml:space="preserve">(00:35:38): </w:t>
      </w:r>
      <w:r w:rsidR="00440BA3">
        <w:t>啊对对阿里巴零。你密码输对了吗？</w:t>
      </w:r>
    </w:p>
    <w:p w14:paraId="436E8226" w14:textId="77777777" w:rsidR="00BA3D9E" w:rsidRDefault="00440BA3">
      <w:r>
        <w:t>熊丘桓</w:t>
      </w:r>
      <w:r>
        <w:t xml:space="preserve">(00:35:51): </w:t>
      </w:r>
      <w:r>
        <w:t>对着呢。</w:t>
      </w:r>
    </w:p>
    <w:p w14:paraId="0183D229" w14:textId="317B251E" w:rsidR="00BA3D9E" w:rsidRDefault="007D5113">
      <w:r>
        <w:t>孙立帆</w:t>
      </w:r>
      <w:r w:rsidR="00440BA3">
        <w:t xml:space="preserve">(00:35:53): </w:t>
      </w:r>
      <w:r w:rsidR="00440BA3">
        <w:t>为什</w:t>
      </w:r>
      <w:r w:rsidR="00440BA3">
        <w:t>么你这个前端是在八零零一呀？</w:t>
      </w:r>
    </w:p>
    <w:p w14:paraId="39222704" w14:textId="77777777" w:rsidR="00BA3D9E" w:rsidRDefault="00440BA3">
      <w:r>
        <w:t>熊丘桓</w:t>
      </w:r>
      <w:r>
        <w:t xml:space="preserve">(00:35:53): </w:t>
      </w:r>
      <w:r>
        <w:t>你看。</w:t>
      </w:r>
    </w:p>
    <w:p w14:paraId="6E3FA02A" w14:textId="394D602D" w:rsidR="00BA3D9E" w:rsidRDefault="007D5113">
      <w:r>
        <w:t>王福森</w:t>
      </w:r>
      <w:r w:rsidR="00440BA3">
        <w:t xml:space="preserve">(00:35:57): </w:t>
      </w:r>
      <w:r w:rsidR="00440BA3">
        <w:t>确实，我们都在八零，八零。</w:t>
      </w:r>
    </w:p>
    <w:p w14:paraId="19F05D27" w14:textId="2C75410F" w:rsidR="00BA3D9E" w:rsidRDefault="007D5113">
      <w:r>
        <w:t>蔡之恒</w:t>
      </w:r>
      <w:r w:rsidR="00440BA3">
        <w:t xml:space="preserve">(00:35:59): </w:t>
      </w:r>
      <w:r w:rsidR="00440BA3">
        <w:t>他可能那个端口被别的程序占用了。</w:t>
      </w:r>
    </w:p>
    <w:p w14:paraId="3532583E" w14:textId="180673BE" w:rsidR="00BA3D9E" w:rsidRDefault="007D5113">
      <w:r>
        <w:t>王福森</w:t>
      </w:r>
      <w:r w:rsidR="00440BA3">
        <w:t xml:space="preserve">(00:36:02): </w:t>
      </w:r>
      <w:r w:rsidR="00440BA3">
        <w:t>有多少人。</w:t>
      </w:r>
    </w:p>
    <w:p w14:paraId="67700967" w14:textId="77777777" w:rsidR="00BA3D9E" w:rsidRDefault="00440BA3">
      <w:r>
        <w:t>熊丘桓</w:t>
      </w:r>
      <w:r>
        <w:t xml:space="preserve">(00:36:03): </w:t>
      </w:r>
      <w:r>
        <w:t>您您看我要是在这里。我要是在这里输。哦。杠用户名是</w:t>
      </w:r>
      <w:r>
        <w:t>root</w:t>
      </w:r>
      <w:r>
        <w:t>然后密码也是</w:t>
      </w:r>
      <w:r>
        <w:t>root</w:t>
      </w:r>
      <w:r>
        <w:t>它就进去了？</w:t>
      </w:r>
    </w:p>
    <w:p w14:paraId="5025AE2D" w14:textId="01CDF019" w:rsidR="00BA3D9E" w:rsidRDefault="007D5113">
      <w:r>
        <w:t>王福森</w:t>
      </w:r>
      <w:r w:rsidR="00440BA3">
        <w:t xml:space="preserve">(00:36:19): </w:t>
      </w:r>
      <w:r w:rsidR="00440BA3">
        <w:t>没有您数据会是连上了因为你测试用率能过的话说明是连上的。</w:t>
      </w:r>
    </w:p>
    <w:p w14:paraId="5097D48E" w14:textId="77777777" w:rsidR="00BA3D9E" w:rsidRDefault="00440BA3">
      <w:r>
        <w:t>熊</w:t>
      </w:r>
      <w:r>
        <w:t>丘桓</w:t>
      </w:r>
      <w:r>
        <w:t xml:space="preserve">(00:36:32): </w:t>
      </w:r>
      <w:r>
        <w:t>我再考一遍，前段事情。</w:t>
      </w:r>
    </w:p>
    <w:p w14:paraId="6BC22E1D" w14:textId="68365F1C" w:rsidR="00BA3D9E" w:rsidRDefault="007D5113">
      <w:r>
        <w:t>王福森</w:t>
      </w:r>
      <w:r w:rsidR="00440BA3">
        <w:t xml:space="preserve">(00:36:45): </w:t>
      </w:r>
      <w:r w:rsidR="00440BA3">
        <w:t>啊，因为你已经跑了一个了，你看你右上角。你已经跑了一个，所以说在八零，八零八幺。啊八八八。二零零幺。你跑的是第二个了？</w:t>
      </w:r>
    </w:p>
    <w:p w14:paraId="13700945" w14:textId="5E7C57E3" w:rsidR="00BA3D9E" w:rsidRDefault="007D5113">
      <w:r>
        <w:t>孙立帆</w:t>
      </w:r>
      <w:r w:rsidR="00440BA3">
        <w:t xml:space="preserve">(00:36:59): </w:t>
      </w:r>
      <w:r w:rsidR="00440BA3">
        <w:t>哦，那是不是因为对八零零幺映射不到八零，八零，所以访问不了？</w:t>
      </w:r>
    </w:p>
    <w:p w14:paraId="4C2063EC" w14:textId="531BD242" w:rsidR="00BA3D9E" w:rsidRDefault="007D5113">
      <w:r>
        <w:t>王福森</w:t>
      </w:r>
      <w:r w:rsidR="00440BA3">
        <w:t xml:space="preserve">(00:37:04): </w:t>
      </w:r>
      <w:r w:rsidR="00440BA3">
        <w:t>对，然后你看你你看你。我不知道，反正。</w:t>
      </w:r>
    </w:p>
    <w:p w14:paraId="11A635FF" w14:textId="58BA0B4B" w:rsidR="00BA3D9E" w:rsidRDefault="007D5113">
      <w:r>
        <w:t>孙立帆</w:t>
      </w:r>
      <w:r w:rsidR="00440BA3">
        <w:t xml:space="preserve">(00:37:07): </w:t>
      </w:r>
      <w:r w:rsidR="00440BA3">
        <w:t>我我感觉可能是这样。</w:t>
      </w:r>
    </w:p>
    <w:p w14:paraId="30722246" w14:textId="4A6D3976" w:rsidR="00BA3D9E" w:rsidRDefault="007D5113">
      <w:r>
        <w:t>王福森</w:t>
      </w:r>
      <w:r w:rsidR="00440BA3">
        <w:t xml:space="preserve">(00:37:09): </w:t>
      </w:r>
      <w:r w:rsidR="00440BA3">
        <w:t>他跑了两个就是了，我看到他。</w:t>
      </w:r>
    </w:p>
    <w:p w14:paraId="25999878" w14:textId="43546EA9" w:rsidR="00BA3D9E" w:rsidRDefault="007D5113">
      <w:r>
        <w:t>孙立帆</w:t>
      </w:r>
      <w:r w:rsidR="00440BA3">
        <w:t xml:space="preserve">(00:37:15): </w:t>
      </w:r>
      <w:r w:rsidR="00440BA3">
        <w:t>嗯，那你先把媛媛。</w:t>
      </w:r>
    </w:p>
    <w:p w14:paraId="107B008C" w14:textId="77777777" w:rsidR="00BA3D9E" w:rsidRDefault="00440BA3">
      <w:r>
        <w:t>熊丘桓</w:t>
      </w:r>
      <w:r>
        <w:t>(00:37:15): 28</w:t>
      </w:r>
      <w:r>
        <w:t>的。</w:t>
      </w:r>
    </w:p>
    <w:p w14:paraId="59D0C33D" w14:textId="64E3A055" w:rsidR="00BA3D9E" w:rsidRDefault="007D5113">
      <w:r>
        <w:t>孙立帆</w:t>
      </w:r>
      <w:r w:rsidR="00440BA3">
        <w:t xml:space="preserve">(00:37:17): </w:t>
      </w:r>
      <w:r w:rsidR="00440BA3">
        <w:t>你先把原来那个关掉试试。现在还是两个。</w:t>
      </w:r>
    </w:p>
    <w:p w14:paraId="38DEE6D5" w14:textId="175D1965" w:rsidR="00BA3D9E" w:rsidRDefault="007D5113">
      <w:r>
        <w:t>王福森</w:t>
      </w:r>
      <w:r w:rsidR="00440BA3">
        <w:t xml:space="preserve">(00:37:25): </w:t>
      </w:r>
      <w:r w:rsidR="00440BA3">
        <w:t>现在应该是只有一个了。</w:t>
      </w:r>
    </w:p>
    <w:p w14:paraId="5A4A53E4" w14:textId="77777777" w:rsidR="00BA3D9E" w:rsidRDefault="00440BA3">
      <w:r>
        <w:t>熊丘桓</w:t>
      </w:r>
      <w:r>
        <w:t xml:space="preserve">(00:37:26): </w:t>
      </w:r>
      <w:r>
        <w:t>我这个我这个是在命令行里跑的。</w:t>
      </w:r>
    </w:p>
    <w:p w14:paraId="70813BD9" w14:textId="66482337" w:rsidR="00BA3D9E" w:rsidRDefault="007D5113">
      <w:r>
        <w:t>孙立帆</w:t>
      </w:r>
      <w:r w:rsidR="00440BA3">
        <w:t xml:space="preserve">(00:37:30): </w:t>
      </w:r>
      <w:r w:rsidR="00440BA3">
        <w:t>那他那是不是应该八零零被别的占用了？</w:t>
      </w:r>
    </w:p>
    <w:p w14:paraId="28E1F4DC" w14:textId="513F59C2" w:rsidR="00BA3D9E" w:rsidRDefault="007D5113">
      <w:r>
        <w:lastRenderedPageBreak/>
        <w:t>王福森</w:t>
      </w:r>
      <w:r w:rsidR="00440BA3">
        <w:t xml:space="preserve">(00:37:35): </w:t>
      </w:r>
      <w:r w:rsidR="00440BA3">
        <w:t>它刚开了一，本来它</w:t>
      </w:r>
      <w:r w:rsidR="00440BA3">
        <w:t>刚刚是运行了一个，所以说。</w:t>
      </w:r>
    </w:p>
    <w:p w14:paraId="7F7B6DAA" w14:textId="77777777" w:rsidR="00BA3D9E" w:rsidRDefault="00440BA3">
      <w:r>
        <w:t>熊丘桓</w:t>
      </w:r>
      <w:r>
        <w:t xml:space="preserve">(00:37:41): </w:t>
      </w:r>
      <w:r>
        <w:t>你看我现在。</w:t>
      </w:r>
    </w:p>
    <w:p w14:paraId="3D2B197B" w14:textId="466E5E43" w:rsidR="00BA3D9E" w:rsidRDefault="007D5113">
      <w:r>
        <w:t>孙立帆</w:t>
      </w:r>
      <w:r w:rsidR="00440BA3">
        <w:t xml:space="preserve">(00:37:43): </w:t>
      </w:r>
      <w:r w:rsidR="00440BA3">
        <w:t>你把全部都停了，是不是？</w:t>
      </w:r>
    </w:p>
    <w:p w14:paraId="397D4DF0" w14:textId="77777777" w:rsidR="00BA3D9E" w:rsidRDefault="00440BA3">
      <w:r>
        <w:t>熊丘桓</w:t>
      </w:r>
      <w:r>
        <w:t xml:space="preserve">(00:37:47): </w:t>
      </w:r>
      <w:r>
        <w:t>这个命令行里没有。然后</w:t>
      </w:r>
      <w:r>
        <w:t>R</w:t>
      </w:r>
      <w:r>
        <w:t>里面也没有包括一个色色。</w:t>
      </w:r>
    </w:p>
    <w:p w14:paraId="1723CA41" w14:textId="44B73C73" w:rsidR="00BA3D9E" w:rsidRDefault="007D5113">
      <w:r>
        <w:t>孙立帆</w:t>
      </w:r>
      <w:r w:rsidR="00440BA3">
        <w:t xml:space="preserve">(00:38:19): </w:t>
      </w:r>
      <w:r w:rsidR="00440BA3">
        <w:t>诶，要不你把？</w:t>
      </w:r>
    </w:p>
    <w:p w14:paraId="5312DFD3" w14:textId="77777777" w:rsidR="00BA3D9E" w:rsidRDefault="00440BA3">
      <w:r>
        <w:t>熊丘桓</w:t>
      </w:r>
      <w:r>
        <w:t xml:space="preserve">(00:38:19): </w:t>
      </w:r>
      <w:r>
        <w:t>还是八零一六？</w:t>
      </w:r>
    </w:p>
    <w:p w14:paraId="1621950B" w14:textId="283818D3" w:rsidR="00BA3D9E" w:rsidRDefault="007D5113">
      <w:r>
        <w:t>王福森</w:t>
      </w:r>
      <w:r w:rsidR="00440BA3">
        <w:t xml:space="preserve">(00:38:19): </w:t>
      </w:r>
      <w:r w:rsidR="00440BA3">
        <w:t>嗯。</w:t>
      </w:r>
    </w:p>
    <w:p w14:paraId="215F9659" w14:textId="6A1E0A4B" w:rsidR="00BA3D9E" w:rsidRDefault="007D5113">
      <w:r>
        <w:t>孙立帆</w:t>
      </w:r>
      <w:r w:rsidR="00440BA3">
        <w:t xml:space="preserve">(00:38:20): </w:t>
      </w:r>
      <w:r w:rsidR="00440BA3">
        <w:t>你把配置文件里面改成八零，零零是什么？</w:t>
      </w:r>
    </w:p>
    <w:p w14:paraId="6B179584" w14:textId="77677FA3" w:rsidR="00BA3D9E" w:rsidRDefault="007D5113">
      <w:r>
        <w:t>王福森</w:t>
      </w:r>
      <w:r w:rsidR="00440BA3">
        <w:t xml:space="preserve">(00:38:27): </w:t>
      </w:r>
      <w:r w:rsidR="00440BA3">
        <w:t>应该是前端的。</w:t>
      </w:r>
    </w:p>
    <w:p w14:paraId="02CFEA35" w14:textId="7FD29D61" w:rsidR="00BA3D9E" w:rsidRDefault="007D5113">
      <w:r>
        <w:t>孙立帆</w:t>
      </w:r>
      <w:r w:rsidR="00440BA3">
        <w:t>(00:3</w:t>
      </w:r>
      <w:r w:rsidR="00440BA3">
        <w:t xml:space="preserve">8:27): </w:t>
      </w:r>
      <w:r w:rsidR="00440BA3">
        <w:t>诶，不是。是前端的配置文件。应该是那个。呃</w:t>
      </w:r>
      <w:r w:rsidR="00440BA3">
        <w:t>feel config</w:t>
      </w:r>
      <w:r w:rsidR="00440BA3">
        <w:t>。又很费个点</w:t>
      </w:r>
      <w:r w:rsidR="00440BA3">
        <w:t>J S</w:t>
      </w:r>
      <w:r w:rsidR="00440BA3">
        <w:t>那个。</w:t>
      </w:r>
    </w:p>
    <w:p w14:paraId="7D58B377" w14:textId="77777777" w:rsidR="00BA3D9E" w:rsidRDefault="00440BA3">
      <w:r>
        <w:t>熊丘桓</w:t>
      </w:r>
      <w:r>
        <w:t xml:space="preserve">(00:38:47): </w:t>
      </w:r>
      <w:r>
        <w:t>一。这里是八平八岭。</w:t>
      </w:r>
    </w:p>
    <w:p w14:paraId="4EE9CF9F" w14:textId="256E0586" w:rsidR="00BA3D9E" w:rsidRDefault="007D5113">
      <w:r>
        <w:t>蔡之恒</w:t>
      </w:r>
      <w:r w:rsidR="00440BA3">
        <w:t xml:space="preserve">(00:38:49): </w:t>
      </w:r>
      <w:r w:rsidR="00440BA3">
        <w:t>没有，你把上面那个</w:t>
      </w:r>
      <w:r w:rsidR="00440BA3">
        <w:t>pot</w:t>
      </w:r>
      <w:r w:rsidR="00440BA3">
        <w:t>改成</w:t>
      </w:r>
      <w:r w:rsidR="00440BA3">
        <w:t>8001</w:t>
      </w:r>
      <w:r w:rsidR="00440BA3">
        <w:t>。</w:t>
      </w:r>
    </w:p>
    <w:p w14:paraId="7ACEED2F" w14:textId="062E1CA6" w:rsidR="00BA3D9E" w:rsidRDefault="007D5113">
      <w:r>
        <w:t>孙立帆</w:t>
      </w:r>
      <w:r w:rsidR="00440BA3">
        <w:t xml:space="preserve">(00:38:50): </w:t>
      </w:r>
      <w:r w:rsidR="00440BA3">
        <w:t>没有，是上面上面的，上面的。下面的不是不是这个。然后重新跑一次是？</w:t>
      </w:r>
    </w:p>
    <w:p w14:paraId="6F6E2FE3" w14:textId="6C7F51EE" w:rsidR="00BA3D9E" w:rsidRDefault="007D5113">
      <w:r>
        <w:t>王福森</w:t>
      </w:r>
      <w:r w:rsidR="00440BA3">
        <w:t xml:space="preserve">(00:39:09): </w:t>
      </w:r>
      <w:r w:rsidR="00440BA3">
        <w:t>嗯。嗯。嗯。嗯。是我的错觉吗？为什么我感觉还？嗯。直接在梦里行敲回更慢。</w:t>
      </w:r>
    </w:p>
    <w:p w14:paraId="71301591" w14:textId="77777777" w:rsidR="00BA3D9E" w:rsidRDefault="00440BA3">
      <w:r>
        <w:t>熊丘桓</w:t>
      </w:r>
      <w:r>
        <w:t xml:space="preserve">(00:39:48): </w:t>
      </w:r>
      <w:r>
        <w:t>这个</w:t>
      </w:r>
      <w:r>
        <w:t>port</w:t>
      </w:r>
      <w:r>
        <w:t>是？我的</w:t>
      </w:r>
      <w:r>
        <w:t>前端运行在哪个端口是吗？这个八零，八零的意思是映射到八零，八零？</w:t>
      </w:r>
    </w:p>
    <w:p w14:paraId="5CB8507D" w14:textId="547A8DB7" w:rsidR="00BA3D9E" w:rsidRDefault="007D5113">
      <w:r>
        <w:t>孙立帆</w:t>
      </w:r>
      <w:r w:rsidR="00440BA3">
        <w:t xml:space="preserve">(00:39:54): </w:t>
      </w:r>
      <w:r w:rsidR="00440BA3">
        <w:t>啊对。</w:t>
      </w:r>
    </w:p>
    <w:p w14:paraId="25F4AC25" w14:textId="51D3D217" w:rsidR="00BA3D9E" w:rsidRDefault="007D5113">
      <w:r>
        <w:t>王福森</w:t>
      </w:r>
      <w:r w:rsidR="00440BA3">
        <w:t xml:space="preserve">(00:39:54): </w:t>
      </w:r>
      <w:r w:rsidR="00440BA3">
        <w:t>对。后端对呢。</w:t>
      </w:r>
    </w:p>
    <w:p w14:paraId="367CCE06" w14:textId="763949E5" w:rsidR="00BA3D9E" w:rsidRDefault="007D5113">
      <w:r>
        <w:t>孙立帆</w:t>
      </w:r>
      <w:r w:rsidR="00440BA3">
        <w:t xml:space="preserve">(00:40:00): </w:t>
      </w:r>
      <w:r w:rsidR="00440BA3">
        <w:t>嗯。</w:t>
      </w:r>
    </w:p>
    <w:p w14:paraId="6CF89A10" w14:textId="77777777" w:rsidR="00BA3D9E" w:rsidRDefault="00440BA3">
      <w:r>
        <w:t>熊丘桓</w:t>
      </w:r>
      <w:r>
        <w:t xml:space="preserve">(00:40:01): </w:t>
      </w:r>
      <w:r>
        <w:t>哦。你们跑出来这都是八零，八零吗？</w:t>
      </w:r>
    </w:p>
    <w:p w14:paraId="183B4882" w14:textId="2A235387" w:rsidR="00BA3D9E" w:rsidRDefault="007D5113">
      <w:r>
        <w:t>王福森</w:t>
      </w:r>
      <w:r w:rsidR="00440BA3">
        <w:t xml:space="preserve">(00:40:07): </w:t>
      </w:r>
      <w:r w:rsidR="00440BA3">
        <w:t>八零零零。</w:t>
      </w:r>
    </w:p>
    <w:p w14:paraId="35595DE5" w14:textId="15AD7864" w:rsidR="00BA3D9E" w:rsidRDefault="007D5113">
      <w:r>
        <w:t>孙立帆</w:t>
      </w:r>
      <w:r w:rsidR="00440BA3">
        <w:t xml:space="preserve">(00:40:08): </w:t>
      </w:r>
      <w:r w:rsidR="00440BA3">
        <w:t>我们应该都是八零，零零。</w:t>
      </w:r>
    </w:p>
    <w:p w14:paraId="4073FCA6" w14:textId="77777777" w:rsidR="00BA3D9E" w:rsidRDefault="00440BA3">
      <w:r>
        <w:t>熊丘桓</w:t>
      </w:r>
      <w:r>
        <w:t xml:space="preserve">(00:40:10): </w:t>
      </w:r>
      <w:r>
        <w:t>八零零零。</w:t>
      </w:r>
    </w:p>
    <w:p w14:paraId="3CB039B5" w14:textId="2FA35423" w:rsidR="00BA3D9E" w:rsidRDefault="007D5113">
      <w:r>
        <w:lastRenderedPageBreak/>
        <w:t>孙立帆</w:t>
      </w:r>
      <w:r w:rsidR="00440BA3">
        <w:t xml:space="preserve">(00:40:13): </w:t>
      </w:r>
      <w:r w:rsidR="00440BA3">
        <w:t>二一零好像是他默认的。我靠。</w:t>
      </w:r>
    </w:p>
    <w:p w14:paraId="4FA2A095" w14:textId="748A71A7" w:rsidR="00BA3D9E" w:rsidRDefault="007D5113">
      <w:r>
        <w:t>王福森</w:t>
      </w:r>
      <w:r w:rsidR="00440BA3">
        <w:t xml:space="preserve">(00:40:19): </w:t>
      </w:r>
      <w:r w:rsidR="00440BA3">
        <w:t>确实，我靠。</w:t>
      </w:r>
    </w:p>
    <w:p w14:paraId="2CF74713" w14:textId="77777777" w:rsidR="00BA3D9E" w:rsidRDefault="00440BA3">
      <w:r>
        <w:t>熊丘桓</w:t>
      </w:r>
      <w:r>
        <w:t xml:space="preserve">(00:40:24): </w:t>
      </w:r>
      <w:r>
        <w:t>哎，还是提示进去。</w:t>
      </w:r>
    </w:p>
    <w:p w14:paraId="256E80AA" w14:textId="47BF6E2E" w:rsidR="00BA3D9E" w:rsidRDefault="007D5113">
      <w:r>
        <w:t>孙立帆</w:t>
      </w:r>
      <w:r w:rsidR="00440BA3">
        <w:t xml:space="preserve">(00:40:25): </w:t>
      </w:r>
      <w:r w:rsidR="00440BA3">
        <w:t>操。</w:t>
      </w:r>
    </w:p>
    <w:p w14:paraId="1B4ACEA7" w14:textId="201F397D" w:rsidR="00BA3D9E" w:rsidRDefault="007D5113">
      <w:r>
        <w:t>王福森</w:t>
      </w:r>
      <w:r w:rsidR="00440BA3">
        <w:t xml:space="preserve">(00:40:26): </w:t>
      </w:r>
      <w:r w:rsidR="00440BA3">
        <w:t>你看看后段有没有报什么错。</w:t>
      </w:r>
    </w:p>
    <w:p w14:paraId="1FE6AECB" w14:textId="1D529C63" w:rsidR="00BA3D9E" w:rsidRDefault="007D5113">
      <w:r>
        <w:t>孙立帆</w:t>
      </w:r>
      <w:r w:rsidR="00440BA3">
        <w:t xml:space="preserve">(00:40:28): </w:t>
      </w:r>
      <w:r w:rsidR="00440BA3">
        <w:t>这是怎么回事？</w:t>
      </w:r>
    </w:p>
    <w:p w14:paraId="6FCC5837" w14:textId="2C7C1CAB" w:rsidR="00BA3D9E" w:rsidRDefault="007D5113">
      <w:r>
        <w:t>蔡之恒</w:t>
      </w:r>
      <w:r w:rsidR="00440BA3">
        <w:t xml:space="preserve">(00:40:31): </w:t>
      </w:r>
      <w:r w:rsidR="00440BA3">
        <w:t>到底是怎么回事呢？</w:t>
      </w:r>
    </w:p>
    <w:p w14:paraId="0D613836" w14:textId="6DC87EA6" w:rsidR="00BA3D9E" w:rsidRDefault="007D5113">
      <w:r>
        <w:t>王福森</w:t>
      </w:r>
      <w:r w:rsidR="00440BA3">
        <w:t xml:space="preserve">(00:40:34): </w:t>
      </w:r>
      <w:r w:rsidR="00440BA3">
        <w:t>哎，看来连后端都没有连上了。</w:t>
      </w:r>
    </w:p>
    <w:p w14:paraId="65B61767" w14:textId="714C23EB" w:rsidR="00BA3D9E" w:rsidRDefault="007D5113">
      <w:r>
        <w:t>孙立帆</w:t>
      </w:r>
      <w:r w:rsidR="00440BA3">
        <w:t xml:space="preserve">(00:40:37): </w:t>
      </w:r>
      <w:r w:rsidR="00440BA3">
        <w:t>看钱都有包，怎么做，你看下那个。呃</w:t>
      </w:r>
      <w:r w:rsidR="00440BA3">
        <w:t>，那个。前网页里面看一下，前段那个里面有没有报。咦，好卡，对。</w:t>
      </w:r>
    </w:p>
    <w:p w14:paraId="15ACB591" w14:textId="1FAA26C4" w:rsidR="00BA3D9E" w:rsidRDefault="007D5113">
      <w:r>
        <w:t>蔡之恒</w:t>
      </w:r>
      <w:r w:rsidR="00440BA3">
        <w:t xml:space="preserve">(00:40:54): </w:t>
      </w:r>
      <w:r w:rsidR="00440BA3">
        <w:t>怎么什么都没有。</w:t>
      </w:r>
    </w:p>
    <w:p w14:paraId="1DBE4BC7" w14:textId="6A5E3B5C" w:rsidR="00BA3D9E" w:rsidRDefault="007D5113">
      <w:r>
        <w:t>孙立帆</w:t>
      </w:r>
      <w:r w:rsidR="00440BA3">
        <w:t xml:space="preserve">(00:40:55): </w:t>
      </w:r>
      <w:r w:rsidR="00440BA3">
        <w:t>有了没有，怎么回事？</w:t>
      </w:r>
    </w:p>
    <w:p w14:paraId="286DCB70" w14:textId="77777777" w:rsidR="00BA3D9E" w:rsidRDefault="00440BA3">
      <w:r>
        <w:t>熊丘桓</w:t>
      </w:r>
      <w:r>
        <w:t xml:space="preserve">(00:40:57): </w:t>
      </w:r>
      <w:r>
        <w:t>这里有。</w:t>
      </w:r>
    </w:p>
    <w:p w14:paraId="17225FBB" w14:textId="039DF936" w:rsidR="00BA3D9E" w:rsidRDefault="007D5113">
      <w:r>
        <w:t>孙立帆</w:t>
      </w:r>
      <w:r w:rsidR="00440BA3">
        <w:t xml:space="preserve">(00:40:57): </w:t>
      </w:r>
      <w:r w:rsidR="00440BA3">
        <w:t>对。这是个啥呀？获取</w:t>
      </w:r>
      <w:r w:rsidR="00440BA3">
        <w:t>toc</w:t>
      </w:r>
      <w:r w:rsidR="00440BA3">
        <w:t>的失败。这是个啥问题？这个好像是在哪里有报过</w:t>
      </w:r>
      <w:r w:rsidR="00440BA3">
        <w:t>O</w:t>
      </w:r>
      <w:r w:rsidR="00440BA3">
        <w:t>在哪里，好像？好怎么会。也，这应该是。</w:t>
      </w:r>
    </w:p>
    <w:p w14:paraId="1CBF4CD2" w14:textId="100E5EDD" w:rsidR="00BA3D9E" w:rsidRDefault="007D5113">
      <w:r>
        <w:t>蔡之恒</w:t>
      </w:r>
      <w:r w:rsidR="00440BA3">
        <w:t xml:space="preserve">(00:41:36): </w:t>
      </w:r>
      <w:r w:rsidR="00440BA3">
        <w:t>我去偷看失败。</w:t>
      </w:r>
    </w:p>
    <w:p w14:paraId="71F2DD7E" w14:textId="48A5F2FB" w:rsidR="00BA3D9E" w:rsidRDefault="007D5113">
      <w:r>
        <w:t>孙立帆</w:t>
      </w:r>
      <w:r w:rsidR="00440BA3">
        <w:t xml:space="preserve">(00:41:38): </w:t>
      </w:r>
      <w:r w:rsidR="00440BA3">
        <w:t>这应该是。</w:t>
      </w:r>
    </w:p>
    <w:p w14:paraId="0D281660" w14:textId="22D8AA9D" w:rsidR="00BA3D9E" w:rsidRDefault="007D5113">
      <w:r>
        <w:t>蔡之恒</w:t>
      </w:r>
      <w:r w:rsidR="00440BA3">
        <w:t xml:space="preserve">(00:41:41): </w:t>
      </w:r>
      <w:r w:rsidR="00440BA3">
        <w:t>这感觉就是没连上。</w:t>
      </w:r>
    </w:p>
    <w:p w14:paraId="55EF0E0E" w14:textId="1923F0C6" w:rsidR="00BA3D9E" w:rsidRDefault="007D5113">
      <w:r>
        <w:t>孙立帆</w:t>
      </w:r>
      <w:r w:rsidR="00440BA3">
        <w:t xml:space="preserve">(00:41:43): </w:t>
      </w:r>
      <w:r w:rsidR="00440BA3">
        <w:t>没脸上却是。</w:t>
      </w:r>
    </w:p>
    <w:p w14:paraId="4EFB1D3B" w14:textId="77777777" w:rsidR="00BA3D9E" w:rsidRDefault="00440BA3">
      <w:r>
        <w:t>熊丘桓</w:t>
      </w:r>
      <w:r>
        <w:t xml:space="preserve">(00:41:45): </w:t>
      </w:r>
      <w:r>
        <w:t>就是前端和后端没连上，看起来是。</w:t>
      </w:r>
    </w:p>
    <w:p w14:paraId="129D3ABA" w14:textId="03399497" w:rsidR="00BA3D9E" w:rsidRDefault="007D5113">
      <w:r>
        <w:t>蔡之恒</w:t>
      </w:r>
      <w:r w:rsidR="00440BA3">
        <w:t>(00:41:49): Yeah</w:t>
      </w:r>
      <w:r w:rsidR="00440BA3">
        <w:t>。</w:t>
      </w:r>
    </w:p>
    <w:p w14:paraId="34E2A054" w14:textId="77777777" w:rsidR="00BA3D9E" w:rsidRDefault="00440BA3">
      <w:r>
        <w:t>熊丘桓</w:t>
      </w:r>
      <w:r>
        <w:t xml:space="preserve">(00:41:55): </w:t>
      </w:r>
      <w:r>
        <w:t>我记得。我记得我今天上午跑的时候他也是八零，零零。我把这个</w:t>
      </w:r>
      <w:r>
        <w:t>id</w:t>
      </w:r>
      <w:r>
        <w:t>关掉试试。再看一遍。</w:t>
      </w:r>
    </w:p>
    <w:p w14:paraId="752D772D" w14:textId="50545DD1" w:rsidR="00BA3D9E" w:rsidRDefault="007D5113">
      <w:r>
        <w:t>王福森</w:t>
      </w:r>
      <w:r w:rsidR="00440BA3">
        <w:t xml:space="preserve">(00:42:05): </w:t>
      </w:r>
      <w:r w:rsidR="00440BA3">
        <w:t>让我猜猜你是不是上午关掉的时候。</w:t>
      </w:r>
    </w:p>
    <w:p w14:paraId="6C41F02E" w14:textId="2939E513" w:rsidR="00BA3D9E" w:rsidRDefault="007D5113">
      <w:r>
        <w:t>蔡之恒</w:t>
      </w:r>
      <w:r w:rsidR="00440BA3">
        <w:t xml:space="preserve">(00:42:05): </w:t>
      </w:r>
      <w:r w:rsidR="00440BA3">
        <w:t>你你。你直接打开你的控制台，把看看占用八零零零的端程序是谁，然后直接把那个了？</w:t>
      </w:r>
    </w:p>
    <w:p w14:paraId="38A81836" w14:textId="498E9192" w:rsidR="00BA3D9E" w:rsidRDefault="007D5113">
      <w:r>
        <w:lastRenderedPageBreak/>
        <w:t>王福森</w:t>
      </w:r>
      <w:r w:rsidR="00440BA3">
        <w:t xml:space="preserve">(00:42:13): </w:t>
      </w:r>
      <w:r w:rsidR="00440BA3">
        <w:t>我刚刚想说是不是你上午关的时候忘记忘记忘记</w:t>
      </w:r>
      <w:r w:rsidR="00440BA3">
        <w:t>T</w:t>
      </w:r>
      <w:r w:rsidR="00440BA3">
        <w:t>，然后他就一直站在那边，还没有现在的还没有关。</w:t>
      </w:r>
    </w:p>
    <w:p w14:paraId="23B5A111" w14:textId="77777777" w:rsidR="00BA3D9E" w:rsidRDefault="00440BA3">
      <w:r>
        <w:t>熊丘桓</w:t>
      </w:r>
      <w:r>
        <w:t xml:space="preserve">(00:42:26): </w:t>
      </w:r>
      <w:r>
        <w:t>救命。电脑太卡了。</w:t>
      </w:r>
    </w:p>
    <w:p w14:paraId="09F0CDAA" w14:textId="4D73AAC8" w:rsidR="00BA3D9E" w:rsidRDefault="007D5113">
      <w:r>
        <w:t>王福森</w:t>
      </w:r>
      <w:r w:rsidR="00440BA3">
        <w:t xml:space="preserve">(00:42:28): </w:t>
      </w:r>
      <w:r w:rsidR="00440BA3">
        <w:t>好。我靠。</w:t>
      </w:r>
    </w:p>
    <w:p w14:paraId="760EA6FB" w14:textId="191C394B" w:rsidR="00BA3D9E" w:rsidRDefault="007D5113">
      <w:r>
        <w:t>孙立帆</w:t>
      </w:r>
      <w:r w:rsidR="00440BA3">
        <w:t xml:space="preserve">(00:42:35): </w:t>
      </w:r>
      <w:r w:rsidR="00440BA3">
        <w:t>哎，我感觉前后轮都开热，然后就会特别卡死。</w:t>
      </w:r>
    </w:p>
    <w:p w14:paraId="2B28DC2D" w14:textId="6279B7C9" w:rsidR="00BA3D9E" w:rsidRDefault="007D5113">
      <w:r>
        <w:t>王福森</w:t>
      </w:r>
      <w:r w:rsidR="00440BA3">
        <w:t xml:space="preserve">(00:42:39): </w:t>
      </w:r>
      <w:r w:rsidR="00440BA3">
        <w:t>诶，我还不会，看来我的电脑还火的火，感觉。</w:t>
      </w:r>
    </w:p>
    <w:p w14:paraId="599380E3" w14:textId="14D81A76" w:rsidR="00BA3D9E" w:rsidRDefault="007D5113">
      <w:r>
        <w:t>孙立帆</w:t>
      </w:r>
      <w:r w:rsidR="00440BA3">
        <w:t xml:space="preserve">(00:42:46): </w:t>
      </w:r>
      <w:r w:rsidR="00440BA3">
        <w:t>哎。</w:t>
      </w:r>
    </w:p>
    <w:p w14:paraId="0AC47CCE" w14:textId="139B75B2" w:rsidR="00BA3D9E" w:rsidRDefault="007D5113">
      <w:r>
        <w:t>王福森</w:t>
      </w:r>
      <w:r w:rsidR="00440BA3">
        <w:t xml:space="preserve">(00:42:47): </w:t>
      </w:r>
      <w:r w:rsidR="00440BA3">
        <w:t>笑死。嗯。</w:t>
      </w:r>
    </w:p>
    <w:p w14:paraId="2EF49360" w14:textId="77777777" w:rsidR="00BA3D9E" w:rsidRDefault="00440BA3">
      <w:r>
        <w:t>熊丘桓</w:t>
      </w:r>
      <w:r>
        <w:t xml:space="preserve">(00:43:19): </w:t>
      </w:r>
      <w:r>
        <w:t>我感觉我已经了。</w:t>
      </w:r>
    </w:p>
    <w:p w14:paraId="77C6879D" w14:textId="49CA48D0" w:rsidR="00BA3D9E" w:rsidRDefault="007D5113">
      <w:r>
        <w:t>王福森</w:t>
      </w:r>
      <w:r w:rsidR="00440BA3">
        <w:t xml:space="preserve">(00:43:37): </w:t>
      </w:r>
      <w:r w:rsidR="00440BA3">
        <w:t>嗯。嗯。</w:t>
      </w:r>
    </w:p>
    <w:p w14:paraId="164D85A7" w14:textId="77777777" w:rsidR="00BA3D9E" w:rsidRDefault="00440BA3">
      <w:r>
        <w:t>熊丘桓</w:t>
      </w:r>
      <w:r>
        <w:t xml:space="preserve">(00:43:45): </w:t>
      </w:r>
      <w:r>
        <w:t>我要怎么用命令行，看我的？端看我哪个程序占用了哪个端口？</w:t>
      </w:r>
    </w:p>
    <w:p w14:paraId="370D15A2" w14:textId="03AFC4A0" w:rsidR="00BA3D9E" w:rsidRDefault="007D5113">
      <w:r>
        <w:t>王福森</w:t>
      </w:r>
      <w:r w:rsidR="00440BA3">
        <w:t xml:space="preserve">(00:43:53): </w:t>
      </w:r>
      <w:r w:rsidR="00440BA3">
        <w:t>可以搜一搜，因为我也记不住。</w:t>
      </w:r>
    </w:p>
    <w:p w14:paraId="0C03CA03" w14:textId="45745251" w:rsidR="00BA3D9E" w:rsidRDefault="007D5113">
      <w:r>
        <w:t>孙立帆</w:t>
      </w:r>
      <w:r w:rsidR="00440BA3">
        <w:t xml:space="preserve">(00:43:55): </w:t>
      </w:r>
      <w:r w:rsidR="00440BA3">
        <w:t>哎。好像</w:t>
      </w:r>
      <w:r w:rsidR="00440BA3">
        <w:t>windows</w:t>
      </w:r>
      <w:r w:rsidR="00440BA3">
        <w:t>不知道怎么看的。</w:t>
      </w:r>
    </w:p>
    <w:p w14:paraId="0869869F" w14:textId="3B75A5B4" w:rsidR="00BA3D9E" w:rsidRDefault="007D5113">
      <w:r>
        <w:t>蔡之恒</w:t>
      </w:r>
      <w:r w:rsidR="00440BA3">
        <w:t xml:space="preserve">(00:43:57): </w:t>
      </w:r>
      <w:r w:rsidR="00440BA3">
        <w:t>记了只会领哪个死。</w:t>
      </w:r>
      <w:r w:rsidR="00440BA3">
        <w:t>Or shell</w:t>
      </w:r>
      <w:r w:rsidR="00440BA3">
        <w:t>应该跟他差不多吧。试试什么</w:t>
      </w:r>
      <w:r w:rsidR="00440BA3">
        <w:t>ps aux grep</w:t>
      </w:r>
      <w:r w:rsidR="00440BA3">
        <w:t>。什么之类的东西。</w:t>
      </w:r>
    </w:p>
    <w:p w14:paraId="535E37B6" w14:textId="77777777" w:rsidR="00BA3D9E" w:rsidRDefault="00440BA3">
      <w:r>
        <w:t>熊丘桓</w:t>
      </w:r>
      <w:r>
        <w:t>(00:44:1</w:t>
      </w:r>
      <w:r>
        <w:t xml:space="preserve">6): </w:t>
      </w:r>
      <w:r>
        <w:t>什么东西。</w:t>
      </w:r>
    </w:p>
    <w:p w14:paraId="608C1290" w14:textId="3CCE6D73" w:rsidR="00BA3D9E" w:rsidRDefault="007D5113">
      <w:r>
        <w:t>孙立帆</w:t>
      </w:r>
      <w:r w:rsidR="00440BA3">
        <w:t xml:space="preserve">(00:44:17): </w:t>
      </w:r>
      <w:r w:rsidR="00440BA3">
        <w:t>刚才是不是报了一个四零三了</w:t>
      </w:r>
      <w:r w:rsidR="00440BA3">
        <w:t>**</w:t>
      </w:r>
      <w:r w:rsidR="00440BA3">
        <w:t>？</w:t>
      </w:r>
    </w:p>
    <w:p w14:paraId="78B10928" w14:textId="4EBF9845" w:rsidR="00BA3D9E" w:rsidRDefault="007D5113">
      <w:r>
        <w:t>王福森</w:t>
      </w:r>
      <w:r w:rsidR="00440BA3">
        <w:t xml:space="preserve">(00:44:18): </w:t>
      </w:r>
      <w:r w:rsidR="00440BA3">
        <w:t>嗯。嗯。</w:t>
      </w:r>
    </w:p>
    <w:p w14:paraId="3AB9447C" w14:textId="08E36807" w:rsidR="00BA3D9E" w:rsidRDefault="007D5113">
      <w:r>
        <w:t>蔡之恒</w:t>
      </w:r>
      <w:r w:rsidR="00440BA3">
        <w:t xml:space="preserve">(00:44:21): </w:t>
      </w:r>
      <w:r w:rsidR="00440BA3">
        <w:t>四零三。</w:t>
      </w:r>
    </w:p>
    <w:p w14:paraId="708513BF" w14:textId="619A8DA4" w:rsidR="00BA3D9E" w:rsidRDefault="007D5113">
      <w:r>
        <w:t>孙立帆</w:t>
      </w:r>
      <w:r w:rsidR="00440BA3">
        <w:t xml:space="preserve">(00:44:21): </w:t>
      </w:r>
      <w:r w:rsidR="00440BA3">
        <w:t>我好像刚。</w:t>
      </w:r>
    </w:p>
    <w:p w14:paraId="3C538A43" w14:textId="15A703D5" w:rsidR="00BA3D9E" w:rsidRDefault="007D5113">
      <w:r>
        <w:t>王福森</w:t>
      </w:r>
      <w:r w:rsidR="00440BA3">
        <w:t xml:space="preserve">(00:44:22): </w:t>
      </w:r>
      <w:r w:rsidR="00440BA3">
        <w:t>我又看到。</w:t>
      </w:r>
    </w:p>
    <w:p w14:paraId="6BEBFA30" w14:textId="77777777" w:rsidR="00BA3D9E" w:rsidRDefault="00440BA3">
      <w:r>
        <w:t>熊丘桓</w:t>
      </w:r>
      <w:r>
        <w:t xml:space="preserve">(00:44:22): </w:t>
      </w:r>
      <w:r>
        <w:t>是浏览器上报了个</w:t>
      </w:r>
      <w:r>
        <w:t>4.3</w:t>
      </w:r>
      <w:r>
        <w:t>。</w:t>
      </w:r>
    </w:p>
    <w:p w14:paraId="56E9F913" w14:textId="72A139CD" w:rsidR="00BA3D9E" w:rsidRDefault="007D5113">
      <w:r>
        <w:t>蔡之恒</w:t>
      </w:r>
      <w:r w:rsidR="00440BA3">
        <w:t xml:space="preserve">(00:44:26): </w:t>
      </w:r>
      <w:r w:rsidR="00440BA3">
        <w:t>四零三是什么？</w:t>
      </w:r>
    </w:p>
    <w:p w14:paraId="69052EA2" w14:textId="779F8E28" w:rsidR="00BA3D9E" w:rsidRDefault="007D5113">
      <w:r>
        <w:t>孙立帆</w:t>
      </w:r>
      <w:r w:rsidR="00440BA3">
        <w:t xml:space="preserve">(00:44:33): </w:t>
      </w:r>
      <w:r w:rsidR="00440BA3">
        <w:t>没有权限访问此站，人手印。</w:t>
      </w:r>
    </w:p>
    <w:p w14:paraId="06DAE9CD" w14:textId="77777777" w:rsidR="00BA3D9E" w:rsidRDefault="00440BA3">
      <w:r>
        <w:t>熊丘桓</w:t>
      </w:r>
      <w:r>
        <w:t xml:space="preserve">(00:44:47): </w:t>
      </w:r>
      <w:r>
        <w:t>哎，我这电脑明明只用了两年，怎么就卡成这个样子。</w:t>
      </w:r>
    </w:p>
    <w:p w14:paraId="174814FF" w14:textId="25D8D118" w:rsidR="00BA3D9E" w:rsidRDefault="007D5113">
      <w:r>
        <w:lastRenderedPageBreak/>
        <w:t>王福森</w:t>
      </w:r>
      <w:r w:rsidR="00440BA3">
        <w:t xml:space="preserve">(00:44:49): </w:t>
      </w:r>
      <w:r w:rsidR="00440BA3">
        <w:t>嗯。嗯。</w:t>
      </w:r>
    </w:p>
    <w:p w14:paraId="435A44F7" w14:textId="6D4D08AA" w:rsidR="00BA3D9E" w:rsidRDefault="007D5113">
      <w:r>
        <w:t>孙立帆</w:t>
      </w:r>
      <w:r w:rsidR="00440BA3">
        <w:t xml:space="preserve">(00:44:51): </w:t>
      </w:r>
      <w:r w:rsidR="00440BA3">
        <w:t>哎，我也我也差不多，我也只用下。我感觉。哦。再运行一个后量台就可。</w:t>
      </w:r>
    </w:p>
    <w:p w14:paraId="791498C2" w14:textId="14553EE4" w:rsidR="00BA3D9E" w:rsidRDefault="007D5113">
      <w:r>
        <w:t>王福森</w:t>
      </w:r>
      <w:r w:rsidR="00440BA3">
        <w:t xml:space="preserve">(00:45:01): </w:t>
      </w:r>
      <w:r w:rsidR="00440BA3">
        <w:t>对。嗯。好像可以，你在那个？</w:t>
      </w:r>
      <w:r w:rsidR="00440BA3">
        <w:t>Timo</w:t>
      </w:r>
      <w:r w:rsidR="00440BA3">
        <w:t>里面说</w:t>
      </w:r>
      <w:r w:rsidR="00440BA3">
        <w:t>N N E T S T a T</w:t>
      </w:r>
      <w:r w:rsidR="00440BA3">
        <w:t>杠</w:t>
      </w:r>
      <w:r w:rsidR="00440BA3">
        <w:t>a N O</w:t>
      </w:r>
      <w:r w:rsidR="00440BA3">
        <w:t>的。我发了群。</w:t>
      </w:r>
    </w:p>
    <w:p w14:paraId="2635534C" w14:textId="77777777" w:rsidR="00BA3D9E" w:rsidRDefault="00440BA3">
      <w:r>
        <w:t>熊丘桓</w:t>
      </w:r>
      <w:r>
        <w:t>(00:45:17): 8000</w:t>
      </w:r>
      <w:r>
        <w:t>多端口没人没有专用的。</w:t>
      </w:r>
    </w:p>
    <w:p w14:paraId="66C95828" w14:textId="180BD2E8" w:rsidR="00BA3D9E" w:rsidRDefault="007D5113">
      <w:r>
        <w:t>王福森</w:t>
      </w:r>
      <w:r w:rsidR="00440BA3">
        <w:t xml:space="preserve">(00:45:20): </w:t>
      </w:r>
      <w:r w:rsidR="00440BA3">
        <w:t>嗯。啊。</w:t>
      </w:r>
    </w:p>
    <w:p w14:paraId="5547F6A8" w14:textId="56DE082E" w:rsidR="00BA3D9E" w:rsidRDefault="007D5113">
      <w:r>
        <w:t>孙立帆</w:t>
      </w:r>
      <w:r w:rsidR="00440BA3">
        <w:t xml:space="preserve">(00:45:24): </w:t>
      </w:r>
      <w:r w:rsidR="00440BA3">
        <w:t>他为</w:t>
      </w:r>
      <w:r w:rsidR="00440BA3">
        <w:t>什么跑下来时。</w:t>
      </w:r>
    </w:p>
    <w:p w14:paraId="44CE7C19" w14:textId="77777777" w:rsidR="00BA3D9E" w:rsidRDefault="00440BA3">
      <w:r>
        <w:t>熊丘桓</w:t>
      </w:r>
      <w:r>
        <w:t xml:space="preserve">(00:45:24): </w:t>
      </w:r>
      <w:r>
        <w:t>命令好里显示</w:t>
      </w:r>
      <w:r>
        <w:t>8000</w:t>
      </w:r>
      <w:r>
        <w:t>多的端口没有成。</w:t>
      </w:r>
    </w:p>
    <w:p w14:paraId="407BA898" w14:textId="52BFA5FD" w:rsidR="00BA3D9E" w:rsidRDefault="007D5113">
      <w:r>
        <w:t>王福森</w:t>
      </w:r>
      <w:r w:rsidR="00440BA3">
        <w:t xml:space="preserve">(00:45:37): </w:t>
      </w:r>
      <w:r w:rsidR="00440BA3">
        <w:t>嗯。</w:t>
      </w:r>
    </w:p>
    <w:p w14:paraId="62FF9D11" w14:textId="041D8D88" w:rsidR="00BA3D9E" w:rsidRDefault="007D5113">
      <w:r>
        <w:t>蔡之恒</w:t>
      </w:r>
      <w:r w:rsidR="00440BA3">
        <w:t xml:space="preserve">(00:45:41): </w:t>
      </w:r>
      <w:r w:rsidR="00440BA3">
        <w:t>唉，那为什么不对呢？</w:t>
      </w:r>
    </w:p>
    <w:p w14:paraId="03398AD1" w14:textId="184E5EF9" w:rsidR="00BA3D9E" w:rsidRDefault="007D5113">
      <w:r>
        <w:t>王福森</w:t>
      </w:r>
      <w:r w:rsidR="00440BA3">
        <w:t xml:space="preserve">(00:45:44): </w:t>
      </w:r>
      <w:r w:rsidR="00440BA3">
        <w:t>你确定你前端前端是更到最新的版本了吗？</w:t>
      </w:r>
    </w:p>
    <w:p w14:paraId="518F2E25" w14:textId="77777777" w:rsidR="00BA3D9E" w:rsidRDefault="00440BA3">
      <w:r>
        <w:t>熊丘桓</w:t>
      </w:r>
      <w:r>
        <w:t xml:space="preserve">(00:45:48): </w:t>
      </w:r>
      <w:r>
        <w:t>是。前端现在是在这个分值上。这是昨天晚上提交的分钟。</w:t>
      </w:r>
    </w:p>
    <w:p w14:paraId="7CEA2073" w14:textId="7DC6AFF5" w:rsidR="00BA3D9E" w:rsidRDefault="007D5113">
      <w:r>
        <w:t>王福森</w:t>
      </w:r>
      <w:r w:rsidR="00440BA3">
        <w:t xml:space="preserve">(00:45:59): </w:t>
      </w:r>
      <w:r w:rsidR="00440BA3">
        <w:t>你得你切到六，六上面去看一下。</w:t>
      </w:r>
    </w:p>
    <w:p w14:paraId="3CEBD8E8" w14:textId="77DDDF78" w:rsidR="00BA3D9E" w:rsidRDefault="007D5113">
      <w:r>
        <w:t>孙立帆</w:t>
      </w:r>
      <w:r w:rsidR="00440BA3">
        <w:t xml:space="preserve">(00:45:59): </w:t>
      </w:r>
      <w:r w:rsidR="00440BA3">
        <w:t>呃，看。</w:t>
      </w:r>
    </w:p>
    <w:p w14:paraId="3EED234F" w14:textId="77777777" w:rsidR="00BA3D9E" w:rsidRDefault="00440BA3">
      <w:r>
        <w:t>熊丘桓</w:t>
      </w:r>
      <w:r>
        <w:t>(00:46:04): 260</w:t>
      </w:r>
      <w:r>
        <w:t>。后端</w:t>
      </w:r>
      <w:r>
        <w:t>263</w:t>
      </w:r>
      <w:r>
        <w:t>。</w:t>
      </w:r>
    </w:p>
    <w:p w14:paraId="2A705E2D" w14:textId="5B44CA3F" w:rsidR="00BA3D9E" w:rsidRDefault="007D5113">
      <w:r>
        <w:t>王福森</w:t>
      </w:r>
      <w:r w:rsidR="00440BA3">
        <w:t xml:space="preserve">(00:46:06): </w:t>
      </w:r>
      <w:r w:rsidR="00440BA3">
        <w:t>是前端的前端的</w:t>
      </w:r>
      <w:r w:rsidR="00440BA3">
        <w:t>L</w:t>
      </w:r>
      <w:r w:rsidR="00440BA3">
        <w:t>六。</w:t>
      </w:r>
    </w:p>
    <w:p w14:paraId="33D99AF9" w14:textId="77777777" w:rsidR="00BA3D9E" w:rsidRDefault="00440BA3">
      <w:r>
        <w:t>熊丘桓</w:t>
      </w:r>
      <w:r>
        <w:t xml:space="preserve">(00:46:09): </w:t>
      </w:r>
      <w:r>
        <w:t>你能</w:t>
      </w:r>
      <w:r>
        <w:t>have</w:t>
      </w:r>
      <w:r>
        <w:t>来不了吗？</w:t>
      </w:r>
    </w:p>
    <w:p w14:paraId="3E1B05E5" w14:textId="59691695" w:rsidR="00BA3D9E" w:rsidRDefault="007D5113">
      <w:r>
        <w:t>孙立帆</w:t>
      </w:r>
      <w:r w:rsidR="00440BA3">
        <w:t xml:space="preserve">(00:46:10): </w:t>
      </w:r>
      <w:r w:rsidR="00440BA3">
        <w:t>这个应该是最新的。嗯。</w:t>
      </w:r>
    </w:p>
    <w:p w14:paraId="2DBDE7F3" w14:textId="1BA0697F" w:rsidR="00BA3D9E" w:rsidRDefault="007D5113">
      <w:r>
        <w:t>蔡之恒</w:t>
      </w:r>
      <w:r w:rsidR="00440BA3">
        <w:t xml:space="preserve">(00:46:13): </w:t>
      </w:r>
      <w:r w:rsidR="00440BA3">
        <w:t>前端。</w:t>
      </w:r>
    </w:p>
    <w:p w14:paraId="6978333C" w14:textId="77777777" w:rsidR="00BA3D9E" w:rsidRDefault="00440BA3">
      <w:r>
        <w:t>熊丘桓</w:t>
      </w:r>
      <w:r>
        <w:t xml:space="preserve">(00:46:13): </w:t>
      </w:r>
      <w:r>
        <w:t>原来没有来不了。</w:t>
      </w:r>
    </w:p>
    <w:p w14:paraId="43527C75" w14:textId="21DBED96" w:rsidR="00BA3D9E" w:rsidRDefault="007D5113">
      <w:r>
        <w:t>蔡之恒</w:t>
      </w:r>
      <w:r w:rsidR="00440BA3">
        <w:t xml:space="preserve">(00:46:14): </w:t>
      </w:r>
      <w:r w:rsidR="00440BA3">
        <w:t>我就是在马斯人上。也可以用。</w:t>
      </w:r>
    </w:p>
    <w:p w14:paraId="4E7D716A" w14:textId="6A004621" w:rsidR="00BA3D9E" w:rsidRDefault="007D5113">
      <w:r>
        <w:t>王福森</w:t>
      </w:r>
      <w:r w:rsidR="00440BA3">
        <w:t xml:space="preserve">(00:46:17): </w:t>
      </w:r>
      <w:r w:rsidR="00440BA3">
        <w:t>你可以用吗？</w:t>
      </w:r>
    </w:p>
    <w:p w14:paraId="3D74D257" w14:textId="7A9D381A" w:rsidR="00BA3D9E" w:rsidRDefault="007D5113">
      <w:r>
        <w:t>蔡之恒</w:t>
      </w:r>
      <w:r w:rsidR="00440BA3">
        <w:t xml:space="preserve">(00:46:19): </w:t>
      </w:r>
      <w:r w:rsidR="00440BA3">
        <w:t>是可以用。</w:t>
      </w:r>
    </w:p>
    <w:p w14:paraId="45B61D7C" w14:textId="65FC9182" w:rsidR="00BA3D9E" w:rsidRDefault="007D5113">
      <w:r>
        <w:t>孙立帆</w:t>
      </w:r>
      <w:r w:rsidR="00440BA3">
        <w:t xml:space="preserve">(00:46:22): </w:t>
      </w:r>
      <w:r w:rsidR="00440BA3">
        <w:t>哎。</w:t>
      </w:r>
    </w:p>
    <w:p w14:paraId="7695FBA1" w14:textId="3D230642" w:rsidR="00BA3D9E" w:rsidRDefault="007D5113">
      <w:r>
        <w:lastRenderedPageBreak/>
        <w:t>王福森</w:t>
      </w:r>
      <w:r w:rsidR="00440BA3">
        <w:t xml:space="preserve">(00:46:22): </w:t>
      </w:r>
      <w:r w:rsidR="00440BA3">
        <w:t>不理解。</w:t>
      </w:r>
    </w:p>
    <w:p w14:paraId="72E34AAB" w14:textId="108EAC62" w:rsidR="00BA3D9E" w:rsidRDefault="007D5113">
      <w:r>
        <w:t>蔡之恒</w:t>
      </w:r>
      <w:r w:rsidR="00440BA3">
        <w:t xml:space="preserve">(00:46:26): </w:t>
      </w:r>
      <w:r w:rsidR="00440BA3">
        <w:t>上了是不是？</w:t>
      </w:r>
    </w:p>
    <w:p w14:paraId="14B473A4" w14:textId="77777777" w:rsidR="00BA3D9E" w:rsidRDefault="00440BA3">
      <w:r>
        <w:t>熊丘桓</w:t>
      </w:r>
      <w:r>
        <w:t xml:space="preserve">(00:46:27): </w:t>
      </w:r>
      <w:r>
        <w:t>诶，又又又成了</w:t>
      </w:r>
      <w:r>
        <w:t>8000</w:t>
      </w:r>
      <w:r>
        <w:t>了。</w:t>
      </w:r>
    </w:p>
    <w:p w14:paraId="69C5153F" w14:textId="30F76E6F" w:rsidR="00BA3D9E" w:rsidRDefault="007D5113">
      <w:r>
        <w:t>蔡之恒</w:t>
      </w:r>
      <w:r w:rsidR="00440BA3">
        <w:t xml:space="preserve">(00:46:32): </w:t>
      </w:r>
      <w:r w:rsidR="00440BA3">
        <w:t>好了好了，赶快来再试一下。</w:t>
      </w:r>
    </w:p>
    <w:p w14:paraId="48CCF458" w14:textId="25682542" w:rsidR="00BA3D9E" w:rsidRDefault="007D5113">
      <w:r>
        <w:t>王福森</w:t>
      </w:r>
      <w:r w:rsidR="00440BA3">
        <w:t xml:space="preserve">(00:46:34): </w:t>
      </w:r>
      <w:r w:rsidR="00440BA3">
        <w:t>我觉得速度明显就比上的快了呀！</w:t>
      </w:r>
    </w:p>
    <w:p w14:paraId="79C6A15E" w14:textId="04BB11CC" w:rsidR="00BA3D9E" w:rsidRDefault="007D5113">
      <w:r>
        <w:t>蔡之恒</w:t>
      </w:r>
      <w:r w:rsidR="00440BA3">
        <w:t xml:space="preserve">(00:46:40): </w:t>
      </w:r>
      <w:r w:rsidR="00440BA3">
        <w:t>编译过一遍。</w:t>
      </w:r>
    </w:p>
    <w:p w14:paraId="54298557" w14:textId="77777777" w:rsidR="00BA3D9E" w:rsidRDefault="00440BA3">
      <w:r>
        <w:t>熊丘桓</w:t>
      </w:r>
      <w:r>
        <w:t xml:space="preserve">(00:46:41): </w:t>
      </w:r>
      <w:r>
        <w:t>啊，好登进去了？</w:t>
      </w:r>
    </w:p>
    <w:p w14:paraId="57ED2D8D" w14:textId="6797F563" w:rsidR="00BA3D9E" w:rsidRDefault="007D5113">
      <w:r>
        <w:t>蔡之恒</w:t>
      </w:r>
      <w:r w:rsidR="00440BA3">
        <w:t>(00:4</w:t>
      </w:r>
      <w:r w:rsidR="00440BA3">
        <w:t xml:space="preserve">6:41): </w:t>
      </w:r>
      <w:r w:rsidR="00440BA3">
        <w:t>有缓存了吧？</w:t>
      </w:r>
    </w:p>
    <w:p w14:paraId="40F956FC" w14:textId="7FEBC81F" w:rsidR="00BA3D9E" w:rsidRDefault="007D5113">
      <w:r>
        <w:t>孙立帆</w:t>
      </w:r>
      <w:r w:rsidR="00440BA3">
        <w:t xml:space="preserve">(00:46:41): </w:t>
      </w:r>
      <w:r w:rsidR="00440BA3">
        <w:t>哦。</w:t>
      </w:r>
    </w:p>
    <w:p w14:paraId="388AD671" w14:textId="635E89BF" w:rsidR="00BA3D9E" w:rsidRDefault="007D5113">
      <w:r>
        <w:t>蔡之恒</w:t>
      </w:r>
      <w:r w:rsidR="00440BA3">
        <w:t xml:space="preserve">(00:46:43): </w:t>
      </w:r>
      <w:r w:rsidR="00440BA3">
        <w:t>好。</w:t>
      </w:r>
    </w:p>
    <w:p w14:paraId="41517F2C" w14:textId="77777777" w:rsidR="00BA3D9E" w:rsidRDefault="00440BA3">
      <w:r>
        <w:t>熊丘桓</w:t>
      </w:r>
      <w:r>
        <w:t xml:space="preserve">(00:46:44): </w:t>
      </w:r>
      <w:r>
        <w:t>哦，太谢谢队友的帮助了。</w:t>
      </w:r>
    </w:p>
    <w:p w14:paraId="6E8897D1" w14:textId="2E4B2858" w:rsidR="00BA3D9E" w:rsidRDefault="007D5113">
      <w:r>
        <w:t>王福森</w:t>
      </w:r>
      <w:r w:rsidR="00440BA3">
        <w:t xml:space="preserve">(00:46:44): </w:t>
      </w:r>
      <w:r w:rsidR="00440BA3">
        <w:t>真好。</w:t>
      </w:r>
    </w:p>
    <w:p w14:paraId="09352F28" w14:textId="77777777" w:rsidR="00BA3D9E" w:rsidRDefault="00440BA3">
      <w:r>
        <w:t>熊丘桓</w:t>
      </w:r>
      <w:r>
        <w:t xml:space="preserve">(00:46:48): </w:t>
      </w:r>
      <w:r>
        <w:t>太谢谢队友的防火。那我一会儿就研究一下这个功能是什么样？我们把功能点分一下嘛。</w:t>
      </w:r>
    </w:p>
    <w:p w14:paraId="585EB951" w14:textId="7A1AB690" w:rsidR="00BA3D9E" w:rsidRDefault="007D5113">
      <w:r>
        <w:t>王福森</w:t>
      </w:r>
      <w:r w:rsidR="00440BA3">
        <w:t xml:space="preserve">(00:46:58): </w:t>
      </w:r>
      <w:r w:rsidR="00440BA3">
        <w:t>你确定是要分功能点吗？</w:t>
      </w:r>
    </w:p>
    <w:p w14:paraId="44F84393" w14:textId="77777777" w:rsidR="00BA3D9E" w:rsidRDefault="00440BA3">
      <w:r>
        <w:t>熊丘桓</w:t>
      </w:r>
      <w:r>
        <w:t xml:space="preserve">(00:47:02): </w:t>
      </w:r>
      <w:r>
        <w:t>您主张分层是吗？</w:t>
      </w:r>
    </w:p>
    <w:p w14:paraId="03452E81" w14:textId="7A8EFD3B" w:rsidR="00BA3D9E" w:rsidRDefault="007D5113">
      <w:r>
        <w:t>王福森</w:t>
      </w:r>
      <w:r w:rsidR="00440BA3">
        <w:t xml:space="preserve">(00:47:05): </w:t>
      </w:r>
      <w:r w:rsidR="00440BA3">
        <w:t>啊，我</w:t>
      </w:r>
      <w:r w:rsidR="00440BA3">
        <w:t>的建议是分层</w:t>
      </w:r>
      <w:r w:rsidR="00440BA3">
        <w:t>[</w:t>
      </w:r>
      <w:r w:rsidR="00440BA3">
        <w:t>杂音</w:t>
      </w:r>
      <w:r w:rsidR="00440BA3">
        <w:t>]</w:t>
      </w:r>
      <w:r w:rsidR="00440BA3">
        <w:t>。因为因为每个人都要去了解整个框架，还是比较比较费事的，我觉得吧。</w:t>
      </w:r>
    </w:p>
    <w:p w14:paraId="1015C503" w14:textId="77777777" w:rsidR="00BA3D9E" w:rsidRDefault="00440BA3">
      <w:r>
        <w:t>熊丘桓</w:t>
      </w:r>
      <w:r>
        <w:t xml:space="preserve">(00:47:14): </w:t>
      </w:r>
      <w:r>
        <w:t>我觉得也是。每个人都要。</w:t>
      </w:r>
    </w:p>
    <w:p w14:paraId="2E33B5C5" w14:textId="3CE6CC27" w:rsidR="00BA3D9E" w:rsidRDefault="007D5113">
      <w:r>
        <w:t>王福森</w:t>
      </w:r>
      <w:r w:rsidR="00440BA3">
        <w:t xml:space="preserve">(00:47:19): </w:t>
      </w:r>
      <w:r w:rsidR="00440BA3">
        <w:t>都要学时兵不成来</w:t>
      </w:r>
      <w:r w:rsidR="00440BA3">
        <w:t>B</w:t>
      </w:r>
      <w:r w:rsidR="00440BA3">
        <w:t>。然后还要搞清楚他那个每个注。还去搜我觉得挺费事的。</w:t>
      </w:r>
    </w:p>
    <w:p w14:paraId="10D12175" w14:textId="77777777" w:rsidR="00BA3D9E" w:rsidRDefault="00440BA3">
      <w:r>
        <w:t>熊丘桓</w:t>
      </w:r>
      <w:r>
        <w:t xml:space="preserve">(00:47:30): </w:t>
      </w:r>
      <w:r>
        <w:t>现现在。哎。我们在您写后端的时候，哪些哪些内容是您自己新建的呀？这个。</w:t>
      </w:r>
    </w:p>
    <w:p w14:paraId="41FD45A5" w14:textId="21D0CBFF" w:rsidR="00BA3D9E" w:rsidRDefault="007D5113">
      <w:r>
        <w:t>王福森</w:t>
      </w:r>
      <w:r w:rsidR="00440BA3">
        <w:t xml:space="preserve">(00:47:41): </w:t>
      </w:r>
      <w:r w:rsidR="00440BA3">
        <w:t>新建了吗？</w:t>
      </w:r>
    </w:p>
    <w:p w14:paraId="2C659100" w14:textId="77777777" w:rsidR="00BA3D9E" w:rsidRDefault="00440BA3">
      <w:r>
        <w:t>熊丘桓</w:t>
      </w:r>
      <w:r>
        <w:t xml:space="preserve">(00:47:42): </w:t>
      </w:r>
      <w:r>
        <w:t>对哪些内容是你自己新建的？</w:t>
      </w:r>
    </w:p>
    <w:p w14:paraId="4F788078" w14:textId="33260EB1" w:rsidR="00BA3D9E" w:rsidRDefault="007D5113">
      <w:r>
        <w:t>王福森</w:t>
      </w:r>
      <w:r w:rsidR="00440BA3">
        <w:t xml:space="preserve">(00:47:48): </w:t>
      </w:r>
      <w:r w:rsidR="00440BA3">
        <w:t>销售退货的都是我自己新建的。</w:t>
      </w:r>
    </w:p>
    <w:p w14:paraId="5CE562C5" w14:textId="77777777" w:rsidR="00BA3D9E" w:rsidRDefault="00440BA3">
      <w:r>
        <w:lastRenderedPageBreak/>
        <w:t>熊丘桓</w:t>
      </w:r>
      <w:r>
        <w:t xml:space="preserve">(00:47:50): </w:t>
      </w:r>
      <w:r>
        <w:t>销售退货的是哪个</w:t>
      </w:r>
      <w:r>
        <w:t>sales returns</w:t>
      </w:r>
      <w:r>
        <w:t>这个？</w:t>
      </w:r>
    </w:p>
    <w:p w14:paraId="670AFDF9" w14:textId="014D71FB" w:rsidR="00BA3D9E" w:rsidRDefault="007D5113">
      <w:r>
        <w:t>王福森</w:t>
      </w:r>
      <w:r w:rsidR="00440BA3">
        <w:t>(00:47:52): Sell returns</w:t>
      </w:r>
      <w:r w:rsidR="00440BA3">
        <w:t>。然后</w:t>
      </w:r>
      <w:r w:rsidR="00440BA3">
        <w:t>model</w:t>
      </w:r>
      <w:r w:rsidR="00440BA3">
        <w:t>里面也有点。</w:t>
      </w:r>
    </w:p>
    <w:p w14:paraId="2BBE3491" w14:textId="77777777" w:rsidR="00BA3D9E" w:rsidRDefault="00440BA3">
      <w:r>
        <w:t>熊丘桓</w:t>
      </w:r>
      <w:r>
        <w:t xml:space="preserve">(00:48:06): </w:t>
      </w:r>
      <w:r>
        <w:t>这些都是什么？</w:t>
      </w:r>
    </w:p>
    <w:p w14:paraId="3AF362DC" w14:textId="770EDC7A" w:rsidR="00BA3D9E" w:rsidRDefault="007D5113">
      <w:r>
        <w:t>王福森</w:t>
      </w:r>
      <w:r w:rsidR="00440BA3">
        <w:t xml:space="preserve">(00:48:06): </w:t>
      </w:r>
      <w:r w:rsidR="00440BA3">
        <w:t>嗯。</w:t>
      </w:r>
    </w:p>
    <w:p w14:paraId="26247701" w14:textId="77777777" w:rsidR="00BA3D9E" w:rsidRDefault="00440BA3">
      <w:r>
        <w:t>熊丘桓</w:t>
      </w:r>
      <w:r>
        <w:t xml:space="preserve">(00:48:10): </w:t>
      </w:r>
      <w:r>
        <w:t>诶，看起来还有一点多。</w:t>
      </w:r>
    </w:p>
    <w:p w14:paraId="5FF6161C" w14:textId="2F6BEFBD" w:rsidR="00BA3D9E" w:rsidRDefault="007D5113">
      <w:r>
        <w:t>王福森</w:t>
      </w:r>
      <w:r w:rsidR="00440BA3">
        <w:t xml:space="preserve">(00:48:13): </w:t>
      </w:r>
      <w:r w:rsidR="00440BA3">
        <w:t>不这个不是最多的，您看那个。看那个</w:t>
      </w:r>
      <w:r w:rsidR="00440BA3">
        <w:t>service</w:t>
      </w:r>
      <w:r w:rsidR="00440BA3">
        <w:t>里面的。就能实现文件夹。</w:t>
      </w:r>
    </w:p>
    <w:p w14:paraId="7EBB2B93" w14:textId="28F3C350" w:rsidR="00BA3D9E" w:rsidRDefault="007D5113">
      <w:r>
        <w:t>蔡之恒</w:t>
      </w:r>
      <w:r w:rsidR="00440BA3">
        <w:t xml:space="preserve">(00:48:23): </w:t>
      </w:r>
      <w:r w:rsidR="00440BA3">
        <w:t>全是你写的？</w:t>
      </w:r>
    </w:p>
    <w:p w14:paraId="6D83ACD2" w14:textId="516A07B3" w:rsidR="00BA3D9E" w:rsidRDefault="007D5113">
      <w:r>
        <w:t>王福森</w:t>
      </w:r>
      <w:r w:rsidR="00440BA3">
        <w:t xml:space="preserve">(00:48:25): </w:t>
      </w:r>
      <w:r w:rsidR="00440BA3">
        <w:t>然后里面那个</w:t>
      </w:r>
      <w:r w:rsidR="00440BA3">
        <w:t>S return sales return</w:t>
      </w:r>
      <w:r w:rsidR="00440BA3">
        <w:t>。</w:t>
      </w:r>
    </w:p>
    <w:p w14:paraId="6F89EF65" w14:textId="3B51EB40" w:rsidR="00BA3D9E" w:rsidRDefault="007D5113">
      <w:r>
        <w:t>蔡之恒</w:t>
      </w:r>
      <w:r w:rsidR="00440BA3">
        <w:t xml:space="preserve">(00:48:31): </w:t>
      </w:r>
      <w:r w:rsidR="00440BA3">
        <w:t>哇，这么长。</w:t>
      </w:r>
    </w:p>
    <w:p w14:paraId="19B1E051" w14:textId="47174201" w:rsidR="00BA3D9E" w:rsidRDefault="007D5113">
      <w:r>
        <w:t>王福森</w:t>
      </w:r>
      <w:r w:rsidR="00440BA3">
        <w:t xml:space="preserve">(00:48:33): </w:t>
      </w:r>
      <w:r w:rsidR="00440BA3">
        <w:t>买这个的</w:t>
      </w:r>
      <w:r w:rsidR="00440BA3">
        <w:t>sales return</w:t>
      </w:r>
      <w:r w:rsidR="00440BA3">
        <w:t>就是</w:t>
      </w:r>
      <w:r w:rsidR="00440BA3">
        <w:t>category service</w:t>
      </w:r>
      <w:r w:rsidR="00440BA3">
        <w:t>。</w:t>
      </w:r>
    </w:p>
    <w:p w14:paraId="57F7492F" w14:textId="77777777" w:rsidR="00BA3D9E" w:rsidRDefault="00440BA3">
      <w:r>
        <w:t>熊丘桓</w:t>
      </w:r>
      <w:r>
        <w:t xml:space="preserve">(00:48:37): </w:t>
      </w:r>
      <w:r>
        <w:t>这个都是您一行一行写的，还是根据哪个章过来改？</w:t>
      </w:r>
    </w:p>
    <w:p w14:paraId="44BF6E09" w14:textId="16EA38A7" w:rsidR="00BA3D9E" w:rsidRDefault="007D5113">
      <w:r>
        <w:t>王福森</w:t>
      </w:r>
      <w:r w:rsidR="00440BA3">
        <w:t xml:space="preserve">(00:48:39): </w:t>
      </w:r>
      <w:r w:rsidR="00440BA3">
        <w:t>这个不是这个，是。这个是他本来就有的。</w:t>
      </w:r>
    </w:p>
    <w:p w14:paraId="7EED2090" w14:textId="77777777" w:rsidR="00BA3D9E" w:rsidRDefault="00440BA3">
      <w:r>
        <w:t>熊丘桓</w:t>
      </w:r>
      <w:r>
        <w:t xml:space="preserve">(00:48:43): </w:t>
      </w:r>
      <w:r>
        <w:t>哦。</w:t>
      </w:r>
    </w:p>
    <w:p w14:paraId="6A073796" w14:textId="44BD4ECD" w:rsidR="00BA3D9E" w:rsidRDefault="007D5113">
      <w:r>
        <w:t>王福森</w:t>
      </w:r>
      <w:r w:rsidR="00440BA3">
        <w:t xml:space="preserve">(00:48:43): </w:t>
      </w:r>
      <w:r w:rsidR="00440BA3">
        <w:t>然后那个你看那个里面是？</w:t>
      </w:r>
    </w:p>
    <w:p w14:paraId="31EC5853" w14:textId="288622C6" w:rsidR="00BA3D9E" w:rsidRDefault="007D5113">
      <w:r>
        <w:t>蔡之恒</w:t>
      </w:r>
      <w:r w:rsidR="00440BA3">
        <w:t>(00:48:48): Service sales return</w:t>
      </w:r>
      <w:r w:rsidR="00440BA3">
        <w:t>。</w:t>
      </w:r>
    </w:p>
    <w:p w14:paraId="53053208" w14:textId="5DA06471" w:rsidR="00BA3D9E" w:rsidRDefault="007D5113">
      <w:r>
        <w:t>王福森</w:t>
      </w:r>
      <w:r w:rsidR="00440BA3">
        <w:t>(00:48:49): Sales so return service imply</w:t>
      </w:r>
      <w:r w:rsidR="00440BA3">
        <w:t>。</w:t>
      </w:r>
    </w:p>
    <w:p w14:paraId="095D3A7F" w14:textId="77777777" w:rsidR="00BA3D9E" w:rsidRDefault="00440BA3">
      <w:r>
        <w:t>熊丘桓</w:t>
      </w:r>
      <w:r>
        <w:t xml:space="preserve">(00:48:57): </w:t>
      </w:r>
      <w:r>
        <w:t>这个。</w:t>
      </w:r>
    </w:p>
    <w:p w14:paraId="5899C897" w14:textId="6B9B0FAB" w:rsidR="00BA3D9E" w:rsidRDefault="007D5113">
      <w:r>
        <w:t>王福森</w:t>
      </w:r>
      <w:r w:rsidR="00440BA3">
        <w:t xml:space="preserve">(00:48:58): </w:t>
      </w:r>
      <w:r w:rsidR="00440BA3">
        <w:t>对。这个是我差不多是不是说全部自己写就是照着它的</w:t>
      </w:r>
      <w:r w:rsidR="00440BA3">
        <w:t>逻辑写的？</w:t>
      </w:r>
    </w:p>
    <w:p w14:paraId="1EB13A60" w14:textId="77777777" w:rsidR="00BA3D9E" w:rsidRDefault="00440BA3">
      <w:r>
        <w:t>熊丘桓</w:t>
      </w:r>
      <w:r>
        <w:t xml:space="preserve">(00:48:59): </w:t>
      </w:r>
      <w:r>
        <w:t>这是你自己？</w:t>
      </w:r>
    </w:p>
    <w:p w14:paraId="10192F79" w14:textId="580FD2CD" w:rsidR="00BA3D9E" w:rsidRDefault="007D5113">
      <w:r>
        <w:t>王福森</w:t>
      </w:r>
      <w:r w:rsidR="00440BA3">
        <w:t xml:space="preserve">(00:49:04): </w:t>
      </w:r>
      <w:r w:rsidR="00440BA3">
        <w:t>然后最后那个方法我改的特别久。</w:t>
      </w:r>
    </w:p>
    <w:p w14:paraId="313EEA15" w14:textId="77777777" w:rsidR="00BA3D9E" w:rsidRDefault="00440BA3">
      <w:r>
        <w:t>熊丘桓</w:t>
      </w:r>
      <w:r>
        <w:t xml:space="preserve">(00:49:05): </w:t>
      </w:r>
      <w:r>
        <w:t>哎。有有点难。</w:t>
      </w:r>
    </w:p>
    <w:p w14:paraId="55A6F926" w14:textId="7B5E8CEE" w:rsidR="00BA3D9E" w:rsidRDefault="007D5113">
      <w:r>
        <w:t>蔡之恒</w:t>
      </w:r>
      <w:r w:rsidR="00440BA3">
        <w:t xml:space="preserve">(00:49:09): </w:t>
      </w:r>
      <w:r w:rsidR="00440BA3">
        <w:t>那个</w:t>
      </w:r>
      <w:r w:rsidR="00440BA3">
        <w:t>approval</w:t>
      </w:r>
      <w:r w:rsidR="00440BA3">
        <w:t>。</w:t>
      </w:r>
    </w:p>
    <w:p w14:paraId="01B118A0" w14:textId="77777777" w:rsidR="00BA3D9E" w:rsidRDefault="00440BA3">
      <w:r>
        <w:t>熊丘桓</w:t>
      </w:r>
      <w:r>
        <w:t xml:space="preserve">(00:49:10): </w:t>
      </w:r>
      <w:r>
        <w:t>您太辛苦了。</w:t>
      </w:r>
    </w:p>
    <w:p w14:paraId="020A623C" w14:textId="5437B30A" w:rsidR="00BA3D9E" w:rsidRDefault="007D5113">
      <w:r>
        <w:t>蔡之恒</w:t>
      </w:r>
      <w:r w:rsidR="00440BA3">
        <w:t xml:space="preserve">(00:49:14): </w:t>
      </w:r>
      <w:r w:rsidR="00440BA3">
        <w:t>哎，好惭愧啊！</w:t>
      </w:r>
    </w:p>
    <w:p w14:paraId="63673C70" w14:textId="77777777" w:rsidR="00BA3D9E" w:rsidRDefault="00440BA3">
      <w:r>
        <w:lastRenderedPageBreak/>
        <w:t>熊丘桓</w:t>
      </w:r>
      <w:r>
        <w:t xml:space="preserve">(00:49:14): </w:t>
      </w:r>
      <w:r>
        <w:t>那您您做一遍，您您做一遍这个东西是需要把整个。把。整个。这么多框架都理解一遍吗？</w:t>
      </w:r>
    </w:p>
    <w:p w14:paraId="0A867EB6" w14:textId="71E95C6A" w:rsidR="00BA3D9E" w:rsidRDefault="007D5113">
      <w:r>
        <w:t>王福森</w:t>
      </w:r>
      <w:r w:rsidR="00440BA3">
        <w:t>(00:49:25):</w:t>
      </w:r>
      <w:r w:rsidR="00440BA3">
        <w:t xml:space="preserve"> </w:t>
      </w:r>
      <w:r w:rsidR="00440BA3">
        <w:t>哦，不需要，就是。按照他的想法的话，就是我。做销售退货对吧？进货退货，了解一下，但是我在了解进货退货的时候。我又发现一些。其他的一些未知的模块，然后我又去了解了一下出库入库啊。好了解出入口又去了解了一下。然后出入户的一些各种单据，它的</w:t>
      </w:r>
      <w:r w:rsidR="00440BA3">
        <w:t>P O V O</w:t>
      </w:r>
      <w:r w:rsidR="00440BA3">
        <w:t>啊。啊对，然后就是这样，然后又去了解一下他的</w:t>
      </w:r>
      <w:r w:rsidR="00440BA3">
        <w:t>D</w:t>
      </w:r>
      <w:r w:rsidR="00440BA3">
        <w:t>层到底什么，反正了解他挺多的。其实我觉得我我我现在对这本还挺。挺熟悉的就对后面这一段。</w:t>
      </w:r>
    </w:p>
    <w:p w14:paraId="64B7B8C6" w14:textId="77777777" w:rsidR="00BA3D9E" w:rsidRDefault="00440BA3">
      <w:r>
        <w:t>熊丘桓</w:t>
      </w:r>
      <w:r>
        <w:t xml:space="preserve">(00:49:57): </w:t>
      </w:r>
      <w:r>
        <w:t>哎，您真是太好了，说的我非常的惭愧。您这么一说，好像我只能去写文档了。</w:t>
      </w:r>
    </w:p>
    <w:p w14:paraId="773867A8" w14:textId="5B48A0D2" w:rsidR="00BA3D9E" w:rsidRDefault="007D5113">
      <w:r>
        <w:t>蔡之恒</w:t>
      </w:r>
      <w:r w:rsidR="00440BA3">
        <w:t xml:space="preserve">(00:50:01): </w:t>
      </w:r>
      <w:r w:rsidR="00440BA3">
        <w:t>嗯。</w:t>
      </w:r>
    </w:p>
    <w:p w14:paraId="49ED8F2B" w14:textId="17D0D67A" w:rsidR="00BA3D9E" w:rsidRDefault="007D5113">
      <w:r>
        <w:t>王福森</w:t>
      </w:r>
      <w:r w:rsidR="00440BA3">
        <w:t xml:space="preserve">(00:50:01): </w:t>
      </w:r>
      <w:r w:rsidR="00440BA3">
        <w:t>哎。哎，是不是。只要是后面这面的。</w:t>
      </w:r>
    </w:p>
    <w:p w14:paraId="399A3745" w14:textId="4BD028E7" w:rsidR="00BA3D9E" w:rsidRDefault="007D5113">
      <w:r>
        <w:t>孙立帆</w:t>
      </w:r>
      <w:r w:rsidR="00440BA3">
        <w:t xml:space="preserve">(00:50:07): </w:t>
      </w:r>
      <w:r w:rsidR="00440BA3">
        <w:t>九大不是还还是要了解。</w:t>
      </w:r>
    </w:p>
    <w:p w14:paraId="6C4712F4" w14:textId="1911FF61" w:rsidR="00BA3D9E" w:rsidRDefault="007D5113">
      <w:r>
        <w:t>王福森</w:t>
      </w:r>
      <w:r w:rsidR="00440BA3">
        <w:t xml:space="preserve">(00:50:09): </w:t>
      </w:r>
      <w:r w:rsidR="00440BA3">
        <w:t>对小脑也要流行。其实都要了解。出行的跟他交互。</w:t>
      </w:r>
    </w:p>
    <w:p w14:paraId="7DAF0004" w14:textId="77777777" w:rsidR="00BA3D9E" w:rsidRDefault="00440BA3">
      <w:r>
        <w:t>熊丘桓</w:t>
      </w:r>
      <w:r>
        <w:t xml:space="preserve">(00:50:17): </w:t>
      </w:r>
      <w:r>
        <w:t>哎，孙丽帆那您前端那里工作量主要是什么呀？你也理理要需要理解很多代码吗？</w:t>
      </w:r>
    </w:p>
    <w:p w14:paraId="3DA09084" w14:textId="13BE9F01" w:rsidR="00BA3D9E" w:rsidRDefault="007D5113">
      <w:r>
        <w:t>孙立帆</w:t>
      </w:r>
      <w:r w:rsidR="00440BA3">
        <w:t xml:space="preserve">(00:50:25): </w:t>
      </w:r>
      <w:r w:rsidR="00440BA3">
        <w:t>呃，我感觉好像要理</w:t>
      </w:r>
      <w:r w:rsidR="00440BA3">
        <w:t>解的不多。</w:t>
      </w:r>
    </w:p>
    <w:p w14:paraId="53D4E38E" w14:textId="77777777" w:rsidR="00BA3D9E" w:rsidRDefault="00440BA3">
      <w:r>
        <w:t>熊丘桓</w:t>
      </w:r>
      <w:r>
        <w:t xml:space="preserve">(00:50:28): </w:t>
      </w:r>
      <w:r>
        <w:t>哪些是您自己？自己加进来的。</w:t>
      </w:r>
    </w:p>
    <w:p w14:paraId="292AA2FE" w14:textId="3560872A" w:rsidR="00BA3D9E" w:rsidRDefault="007D5113">
      <w:r>
        <w:t>孙立帆</w:t>
      </w:r>
      <w:r w:rsidR="00440BA3">
        <w:t xml:space="preserve">(00:50:33): </w:t>
      </w:r>
      <w:r w:rsidR="00440BA3">
        <w:t>就是它</w:t>
      </w:r>
      <w:r w:rsidR="00440BA3">
        <w:t>to do</w:t>
      </w:r>
      <w:r w:rsidR="00440BA3">
        <w:t>的，然后还有</w:t>
      </w:r>
      <w:r w:rsidR="00440BA3">
        <w:t>sales</w:t>
      </w:r>
      <w:r w:rsidR="00440BA3">
        <w:t>，还有</w:t>
      </w:r>
      <w:r w:rsidR="00440BA3">
        <w:t>S return</w:t>
      </w:r>
      <w:r w:rsidR="00440BA3">
        <w:t>的那些。相关的那几个其实</w:t>
      </w:r>
      <w:r w:rsidR="00440BA3">
        <w:t>le</w:t>
      </w:r>
      <w:r w:rsidR="00440BA3">
        <w:t>六加的不多。</w:t>
      </w:r>
    </w:p>
    <w:p w14:paraId="63BBAD08" w14:textId="77777777" w:rsidR="00BA3D9E" w:rsidRDefault="00440BA3">
      <w:r>
        <w:t>熊丘桓</w:t>
      </w:r>
      <w:r>
        <w:t xml:space="preserve">(00:50:43): </w:t>
      </w:r>
      <w:r>
        <w:t>这个是你自己加的是吧？</w:t>
      </w:r>
    </w:p>
    <w:p w14:paraId="31EA060A" w14:textId="2D1AAAB7" w:rsidR="00BA3D9E" w:rsidRDefault="007D5113">
      <w:r>
        <w:t>孙立帆</w:t>
      </w:r>
      <w:r w:rsidR="00440BA3">
        <w:t xml:space="preserve">(00:50:45): </w:t>
      </w:r>
      <w:r w:rsidR="00440BA3">
        <w:t>呃，我看一下，等一下。呃。</w:t>
      </w:r>
    </w:p>
    <w:p w14:paraId="79F68A51" w14:textId="77777777" w:rsidR="00BA3D9E" w:rsidRDefault="00440BA3">
      <w:r>
        <w:t>熊丘桓</w:t>
      </w:r>
      <w:r>
        <w:t>(00:50:48): Bitter list</w:t>
      </w:r>
      <w:r>
        <w:t>发布证</w:t>
      </w:r>
      <w:r>
        <w:t>sell</w:t>
      </w:r>
      <w:r>
        <w:t>。</w:t>
      </w:r>
    </w:p>
    <w:p w14:paraId="022539B8" w14:textId="5E4E9479" w:rsidR="00BA3D9E" w:rsidRDefault="007D5113">
      <w:r>
        <w:t>孙立帆</w:t>
      </w:r>
      <w:r w:rsidR="00440BA3">
        <w:t xml:space="preserve">(00:50:50): </w:t>
      </w:r>
      <w:r w:rsidR="00440BA3">
        <w:t>对对。</w:t>
      </w:r>
    </w:p>
    <w:p w14:paraId="6923F7B9" w14:textId="77777777" w:rsidR="00BA3D9E" w:rsidRDefault="00440BA3">
      <w:r>
        <w:t>熊丘桓</w:t>
      </w:r>
      <w:r>
        <w:t xml:space="preserve">(00:50:53): </w:t>
      </w:r>
      <w:r>
        <w:t>哎，这现在还看不懂。哦，就能看懂它是个表格。</w:t>
      </w:r>
    </w:p>
    <w:p w14:paraId="23E350AC" w14:textId="0DAF983A" w:rsidR="00BA3D9E" w:rsidRDefault="007D5113">
      <w:r>
        <w:t>孙立帆</w:t>
      </w:r>
      <w:r w:rsidR="00440BA3">
        <w:t xml:space="preserve">(00:51:00): </w:t>
      </w:r>
      <w:r w:rsidR="00440BA3">
        <w:t>然后顾客管理那边有一点。</w:t>
      </w:r>
    </w:p>
    <w:p w14:paraId="629AA682" w14:textId="77777777" w:rsidR="00BA3D9E" w:rsidRDefault="00440BA3">
      <w:r>
        <w:t>熊丘桓</w:t>
      </w:r>
      <w:r>
        <w:t xml:space="preserve">(00:51:00): </w:t>
      </w:r>
      <w:r>
        <w:t>这这个</w:t>
      </w:r>
      <w:r>
        <w:t>script</w:t>
      </w:r>
      <w:r>
        <w:t>什么也是你自己写的是吧？</w:t>
      </w:r>
    </w:p>
    <w:p w14:paraId="61F2A2C4" w14:textId="6AA72394" w:rsidR="00BA3D9E" w:rsidRDefault="007D5113">
      <w:r>
        <w:t>孙立帆</w:t>
      </w:r>
      <w:r w:rsidR="00440BA3">
        <w:t>(00:51:03): Script her</w:t>
      </w:r>
      <w:r w:rsidR="00440BA3">
        <w:t>。这个也肯定不可能完全我自己写，这照着其他的写的。</w:t>
      </w:r>
    </w:p>
    <w:p w14:paraId="345B155E" w14:textId="3B08423E" w:rsidR="00BA3D9E" w:rsidRDefault="007D5113">
      <w:r>
        <w:t>王福森</w:t>
      </w:r>
      <w:r w:rsidR="00440BA3">
        <w:t xml:space="preserve">(00:51:10): </w:t>
      </w:r>
      <w:r w:rsidR="00440BA3">
        <w:t>我也是抓了其他鞋，这个自己写，这得有多少年的功力啊！</w:t>
      </w:r>
    </w:p>
    <w:p w14:paraId="254F7AA9" w14:textId="6C576B2E" w:rsidR="00BA3D9E" w:rsidRDefault="007D5113">
      <w:r>
        <w:lastRenderedPageBreak/>
        <w:t>孙立帆</w:t>
      </w:r>
      <w:r w:rsidR="00440BA3">
        <w:t xml:space="preserve">(00:51:13): </w:t>
      </w:r>
      <w:r w:rsidR="00440BA3">
        <w:t>这写写不出来啊，这个。</w:t>
      </w:r>
    </w:p>
    <w:p w14:paraId="7521721E" w14:textId="77777777" w:rsidR="00BA3D9E" w:rsidRDefault="00440BA3">
      <w:r>
        <w:t>熊丘桓</w:t>
      </w:r>
      <w:r>
        <w:t xml:space="preserve">(00:51:19): </w:t>
      </w:r>
      <w:r>
        <w:t>对，这个</w:t>
      </w:r>
      <w:r>
        <w:t>script</w:t>
      </w:r>
      <w:r>
        <w:t>呢，您是您是照着哪个写的诶？</w:t>
      </w:r>
    </w:p>
    <w:p w14:paraId="1F23E91A" w14:textId="53850988" w:rsidR="00BA3D9E" w:rsidRDefault="007D5113">
      <w:r>
        <w:t>孙立帆</w:t>
      </w:r>
      <w:r w:rsidR="00440BA3">
        <w:t xml:space="preserve">(00:51:22): </w:t>
      </w:r>
      <w:r w:rsidR="00440BA3">
        <w:t>照着那个。呃</w:t>
      </w:r>
      <w:r w:rsidR="00440BA3">
        <w:t>，销售那个什么</w:t>
      </w:r>
      <w:r w:rsidR="00440BA3">
        <w:t>pet return</w:t>
      </w:r>
      <w:r w:rsidR="00440BA3">
        <w:t>好像是。</w:t>
      </w:r>
    </w:p>
    <w:p w14:paraId="3FB25C31" w14:textId="6D8272A2" w:rsidR="00BA3D9E" w:rsidRDefault="007D5113">
      <w:r>
        <w:t>王福森</w:t>
      </w:r>
      <w:r w:rsidR="00440BA3">
        <w:t>(00:51:30): Her chair with</w:t>
      </w:r>
      <w:r w:rsidR="00440BA3">
        <w:t>。</w:t>
      </w:r>
    </w:p>
    <w:p w14:paraId="3887A429" w14:textId="77777777" w:rsidR="00BA3D9E" w:rsidRDefault="00440BA3">
      <w:r>
        <w:t>熊丘桓</w:t>
      </w:r>
      <w:r>
        <w:t xml:space="preserve">(00:51:32): </w:t>
      </w:r>
      <w:r>
        <w:t>找着这个写来吗？</w:t>
      </w:r>
    </w:p>
    <w:p w14:paraId="46B18300" w14:textId="55F5EC36" w:rsidR="00BA3D9E" w:rsidRDefault="007D5113">
      <w:r>
        <w:t>王福森</w:t>
      </w:r>
      <w:r w:rsidR="00440BA3">
        <w:t xml:space="preserve">(00:51:33): </w:t>
      </w:r>
      <w:r w:rsidR="00440BA3">
        <w:t>进货退货。</w:t>
      </w:r>
    </w:p>
    <w:p w14:paraId="22FB6321" w14:textId="689BF031" w:rsidR="00BA3D9E" w:rsidRDefault="007D5113">
      <w:r>
        <w:t>孙立帆</w:t>
      </w:r>
      <w:r w:rsidR="00440BA3">
        <w:t xml:space="preserve">(00:51:42): </w:t>
      </w:r>
      <w:r w:rsidR="00440BA3">
        <w:t>是吧。大好像基本上差不多。感觉前端主要就是写一下这个界面，然后加一些跟后端交互的那些接口就好。</w:t>
      </w:r>
    </w:p>
    <w:p w14:paraId="2116B172" w14:textId="77777777" w:rsidR="00BA3D9E" w:rsidRDefault="00440BA3">
      <w:r>
        <w:t>熊丘桓</w:t>
      </w:r>
      <w:r>
        <w:t xml:space="preserve">(00:51:49): </w:t>
      </w:r>
      <w:r>
        <w:t>那你。啊，这个界哪些界面是您写的呀？我。</w:t>
      </w:r>
    </w:p>
    <w:p w14:paraId="7EA22EB0" w14:textId="479971A0" w:rsidR="00BA3D9E" w:rsidRDefault="007D5113">
      <w:r>
        <w:t>孙立帆</w:t>
      </w:r>
      <w:r w:rsidR="00440BA3">
        <w:t xml:space="preserve">(00:51:57): </w:t>
      </w:r>
      <w:r w:rsidR="00440BA3">
        <w:t>嗯。客户管理里面有一点嘛，然后销售退货，然后。</w:t>
      </w:r>
    </w:p>
    <w:p w14:paraId="2EE612B2" w14:textId="77777777" w:rsidR="00BA3D9E" w:rsidRDefault="00440BA3">
      <w:r>
        <w:t>熊丘桓</w:t>
      </w:r>
      <w:r>
        <w:t xml:space="preserve">(00:51:59): </w:t>
      </w:r>
      <w:r>
        <w:t>销售退货。</w:t>
      </w:r>
    </w:p>
    <w:p w14:paraId="4B67FAC6" w14:textId="3B7B100B" w:rsidR="00BA3D9E" w:rsidRDefault="007D5113">
      <w:r>
        <w:t>孙立帆</w:t>
      </w:r>
      <w:r w:rsidR="00440BA3">
        <w:t xml:space="preserve">(00:52:03): </w:t>
      </w:r>
      <w:r w:rsidR="00440BA3">
        <w:t>那个库存盘点的那个？昆仑发现那个就只是一个下载的，那其他的就没有。</w:t>
      </w:r>
    </w:p>
    <w:p w14:paraId="6F0C5C09" w14:textId="77777777" w:rsidR="00BA3D9E" w:rsidRDefault="00440BA3">
      <w:r>
        <w:t>熊丘桓</w:t>
      </w:r>
      <w:r>
        <w:t xml:space="preserve">(00:52:08): </w:t>
      </w:r>
      <w:r>
        <w:t>哦，这个这个界面之前是没有的是吗？</w:t>
      </w:r>
    </w:p>
    <w:p w14:paraId="4833CADE" w14:textId="15670EA8" w:rsidR="00BA3D9E" w:rsidRDefault="007D5113">
      <w:r>
        <w:t>孙立帆</w:t>
      </w:r>
      <w:r w:rsidR="00440BA3">
        <w:t xml:space="preserve">(00:52:12): </w:t>
      </w:r>
      <w:r w:rsidR="00440BA3">
        <w:t>销售退货对对对。</w:t>
      </w:r>
    </w:p>
    <w:p w14:paraId="05FA7B65" w14:textId="77777777" w:rsidR="00BA3D9E" w:rsidRDefault="00440BA3">
      <w:r>
        <w:t>熊丘桓</w:t>
      </w:r>
      <w:r>
        <w:t xml:space="preserve">(00:52:14): </w:t>
      </w:r>
      <w:r>
        <w:t>嗯。销售退货您是照着销售管理。这这照着。</w:t>
      </w:r>
    </w:p>
    <w:p w14:paraId="755C95E0" w14:textId="6F8786AF" w:rsidR="00BA3D9E" w:rsidRDefault="007D5113">
      <w:r>
        <w:t>孙立帆</w:t>
      </w:r>
      <w:r w:rsidR="00440BA3">
        <w:t xml:space="preserve">(00:52:22): </w:t>
      </w:r>
      <w:r w:rsidR="00440BA3">
        <w:t>啊对逻辑是按照查。</w:t>
      </w:r>
    </w:p>
    <w:p w14:paraId="7BEE9773" w14:textId="77777777" w:rsidR="00BA3D9E" w:rsidRDefault="00440BA3">
      <w:r>
        <w:t>熊丘桓</w:t>
      </w:r>
      <w:r>
        <w:t xml:space="preserve">(00:52:23): </w:t>
      </w:r>
      <w:r>
        <w:t>这个销销售退货管理年是。</w:t>
      </w:r>
    </w:p>
    <w:p w14:paraId="0B351855" w14:textId="63B254FD" w:rsidR="00BA3D9E" w:rsidRDefault="007D5113">
      <w:r>
        <w:t>孙立帆</w:t>
      </w:r>
      <w:r w:rsidR="00440BA3">
        <w:t xml:space="preserve">(00:52:24): </w:t>
      </w:r>
      <w:r w:rsidR="00440BA3">
        <w:t>差不多。</w:t>
      </w:r>
    </w:p>
    <w:p w14:paraId="0EF32A9B" w14:textId="77777777" w:rsidR="00BA3D9E" w:rsidRDefault="00440BA3">
      <w:r>
        <w:t>熊丘桓</w:t>
      </w:r>
      <w:r>
        <w:t xml:space="preserve">(00:52:25): </w:t>
      </w:r>
      <w:r>
        <w:t>抱着哪个鞋来？</w:t>
      </w:r>
    </w:p>
    <w:p w14:paraId="21B638DA" w14:textId="21383B0D" w:rsidR="00BA3D9E" w:rsidRDefault="007D5113">
      <w:r>
        <w:t>孙立帆</w:t>
      </w:r>
      <w:r w:rsidR="00440BA3">
        <w:t xml:space="preserve">(00:52:27): </w:t>
      </w:r>
      <w:r w:rsidR="00440BA3">
        <w:t>逻辑是进货退货管理差不多。</w:t>
      </w:r>
    </w:p>
    <w:p w14:paraId="66AFD40A" w14:textId="77777777" w:rsidR="00BA3D9E" w:rsidRDefault="00440BA3">
      <w:r>
        <w:t>熊丘桓</w:t>
      </w:r>
      <w:r>
        <w:t xml:space="preserve">(00:52:30): </w:t>
      </w:r>
      <w:r>
        <w:t>哦。</w:t>
      </w:r>
    </w:p>
    <w:p w14:paraId="02668377" w14:textId="301144D2" w:rsidR="00BA3D9E" w:rsidRDefault="007D5113">
      <w:r>
        <w:t>王福森</w:t>
      </w:r>
      <w:r w:rsidR="00440BA3">
        <w:t xml:space="preserve">(00:52:39): </w:t>
      </w:r>
      <w:r w:rsidR="00440BA3">
        <w:t>嗯。</w:t>
      </w:r>
    </w:p>
    <w:p w14:paraId="31CE1B10" w14:textId="77777777" w:rsidR="00BA3D9E" w:rsidRDefault="00440BA3">
      <w:r>
        <w:t>熊丘桓</w:t>
      </w:r>
      <w:r>
        <w:t xml:space="preserve">(00:52:40): </w:t>
      </w:r>
      <w:r>
        <w:t>进货退货管理师在。</w:t>
      </w:r>
    </w:p>
    <w:p w14:paraId="4AF0FC72" w14:textId="4778CD64" w:rsidR="00BA3D9E" w:rsidRDefault="007D5113">
      <w:r>
        <w:t>王福森</w:t>
      </w:r>
      <w:r w:rsidR="00440BA3">
        <w:t>(00:52:43): To purchase return</w:t>
      </w:r>
      <w:r w:rsidR="00440BA3">
        <w:t>。</w:t>
      </w:r>
    </w:p>
    <w:p w14:paraId="1A1184C6" w14:textId="3EB97DE9" w:rsidR="00BA3D9E" w:rsidRDefault="007D5113">
      <w:r>
        <w:lastRenderedPageBreak/>
        <w:t>孙立帆</w:t>
      </w:r>
      <w:r w:rsidR="00440BA3">
        <w:t>(00:52:44): Is a pot</w:t>
      </w:r>
      <w:r w:rsidR="00440BA3">
        <w:t>。</w:t>
      </w:r>
    </w:p>
    <w:p w14:paraId="2D1F4DDD" w14:textId="58B278EF" w:rsidR="00BA3D9E" w:rsidRDefault="007D5113">
      <w:r>
        <w:t>王福森</w:t>
      </w:r>
      <w:r w:rsidR="00440BA3">
        <w:t xml:space="preserve">(00:53:11): </w:t>
      </w:r>
      <w:r w:rsidR="00440BA3">
        <w:t>嗯。</w:t>
      </w:r>
    </w:p>
    <w:p w14:paraId="24FAD806" w14:textId="030B476D" w:rsidR="00BA3D9E" w:rsidRDefault="007D5113">
      <w:r>
        <w:t>孙立帆</w:t>
      </w:r>
      <w:r w:rsidR="00440BA3">
        <w:t xml:space="preserve">(00:53:14): </w:t>
      </w:r>
      <w:r w:rsidR="00440BA3">
        <w:t>界面基本上其实基本上差不多。</w:t>
      </w:r>
    </w:p>
    <w:p w14:paraId="463E359F" w14:textId="274088EF" w:rsidR="00BA3D9E" w:rsidRDefault="007D5113">
      <w:r>
        <w:t>王福森</w:t>
      </w:r>
      <w:r w:rsidR="00440BA3">
        <w:t xml:space="preserve">(00:53:23): </w:t>
      </w:r>
      <w:r w:rsidR="00440BA3">
        <w:t>质量也挺大的。</w:t>
      </w:r>
    </w:p>
    <w:p w14:paraId="5B9BEDA0" w14:textId="7409B0A5" w:rsidR="00BA3D9E" w:rsidRDefault="007D5113">
      <w:r>
        <w:t>孙立帆</w:t>
      </w:r>
      <w:r w:rsidR="00440BA3">
        <w:t xml:space="preserve">(00:53:26): </w:t>
      </w:r>
      <w:r w:rsidR="00440BA3">
        <w:t>哎，主要自己写的不多，主要是。</w:t>
      </w:r>
    </w:p>
    <w:p w14:paraId="07F7FD4D" w14:textId="77777777" w:rsidR="00BA3D9E" w:rsidRDefault="00440BA3">
      <w:r>
        <w:t>熊丘桓</w:t>
      </w:r>
      <w:r>
        <w:t xml:space="preserve">(00:53:29): </w:t>
      </w:r>
      <w:r>
        <w:t>哦，还好比较相相似度，还比较高。</w:t>
      </w:r>
    </w:p>
    <w:p w14:paraId="4FBD3535" w14:textId="1FF1AD07" w:rsidR="00BA3D9E" w:rsidRDefault="007D5113">
      <w:r>
        <w:t>孙立帆</w:t>
      </w:r>
      <w:r w:rsidR="00440BA3">
        <w:t xml:space="preserve">(00:53:33): </w:t>
      </w:r>
      <w:r w:rsidR="00440BA3">
        <w:t>对对对。</w:t>
      </w:r>
    </w:p>
    <w:p w14:paraId="28AF21F9" w14:textId="77777777" w:rsidR="00BA3D9E" w:rsidRDefault="00440BA3">
      <w:r>
        <w:t>熊丘桓</w:t>
      </w:r>
      <w:r>
        <w:t xml:space="preserve">(00:53:35): </w:t>
      </w:r>
      <w:r>
        <w:t>心理压力就小了一些。</w:t>
      </w:r>
    </w:p>
    <w:p w14:paraId="61B720A0" w14:textId="20C170D9" w:rsidR="00BA3D9E" w:rsidRDefault="007D5113">
      <w:r>
        <w:t>王福森</w:t>
      </w:r>
      <w:r w:rsidR="00440BA3">
        <w:t xml:space="preserve">(00:53:35): </w:t>
      </w:r>
      <w:r w:rsidR="00440BA3">
        <w:t>后端相似。其实相似度也差不多，就是要摆一些小部分，小地方。</w:t>
      </w:r>
    </w:p>
    <w:p w14:paraId="496B8BCA" w14:textId="0EBB3E58" w:rsidR="00BA3D9E" w:rsidRDefault="007D5113">
      <w:r>
        <w:t>孙立帆</w:t>
      </w:r>
      <w:r w:rsidR="00440BA3">
        <w:t xml:space="preserve">(00:53:40): </w:t>
      </w:r>
      <w:r w:rsidR="00440BA3">
        <w:t>嗯。主要就是改一些。</w:t>
      </w:r>
    </w:p>
    <w:p w14:paraId="3DDEB347" w14:textId="4CCDBDAD" w:rsidR="00BA3D9E" w:rsidRDefault="007D5113">
      <w:r>
        <w:t>王福森</w:t>
      </w:r>
      <w:r w:rsidR="00440BA3">
        <w:t xml:space="preserve">(00:53:41): </w:t>
      </w:r>
      <w:r w:rsidR="00440BA3">
        <w:t>那个地方就比较难搞。</w:t>
      </w:r>
    </w:p>
    <w:p w14:paraId="23907E0A" w14:textId="5C45DD78" w:rsidR="00BA3D9E" w:rsidRDefault="007D5113">
      <w:r>
        <w:t>孙立帆</w:t>
      </w:r>
      <w:r w:rsidR="00440BA3">
        <w:t xml:space="preserve">(00:53:46): </w:t>
      </w:r>
      <w:r w:rsidR="00440BA3">
        <w:t>啊，具体跟互联交互的那些改改，然后字改改就好了。</w:t>
      </w:r>
    </w:p>
    <w:p w14:paraId="794017E7" w14:textId="77777777" w:rsidR="00BA3D9E" w:rsidRDefault="00440BA3">
      <w:r>
        <w:t>熊丘桓</w:t>
      </w:r>
      <w:r>
        <w:t xml:space="preserve">(00:53:52): </w:t>
      </w:r>
      <w:r>
        <w:t>那孙帆您在写这个？代码的时候您。阅读了哪些内容啊？您是把？也是那样递归式的，看他依赖了谁谁谁，他和谁谁相似，就。会去理解那个代码吗？</w:t>
      </w:r>
    </w:p>
    <w:p w14:paraId="2AE1E3B1" w14:textId="77D4C1BC" w:rsidR="00BA3D9E" w:rsidRDefault="007D5113">
      <w:r>
        <w:t>孙立帆</w:t>
      </w:r>
      <w:r w:rsidR="00440BA3">
        <w:t xml:space="preserve">(00:54:06): </w:t>
      </w:r>
      <w:r w:rsidR="00440BA3">
        <w:t>啊，对不过这个基本上依赖的比较少，就是这个前端的。逻辑比较没那么复杂。</w:t>
      </w:r>
    </w:p>
    <w:p w14:paraId="36E8D0FF" w14:textId="77777777" w:rsidR="00BA3D9E" w:rsidRDefault="00440BA3">
      <w:r>
        <w:t>熊丘桓</w:t>
      </w:r>
      <w:r>
        <w:t xml:space="preserve">(00:54:13): </w:t>
      </w:r>
      <w:r>
        <w:t>啊，好。那蔡队您觉得是按功能点分比较好是吗？</w:t>
      </w:r>
    </w:p>
    <w:p w14:paraId="1CA69C5B" w14:textId="382CB148" w:rsidR="00BA3D9E" w:rsidRDefault="007D5113">
      <w:r>
        <w:t>蔡之恒</w:t>
      </w:r>
      <w:r w:rsidR="00440BA3">
        <w:t xml:space="preserve">(00:54:21): </w:t>
      </w:r>
      <w:r w:rsidR="00440BA3">
        <w:t>哦，其实我都行。说句实话，我还没有。仔细的看那</w:t>
      </w:r>
      <w:r w:rsidR="00440BA3">
        <w:t>个。</w:t>
      </w:r>
    </w:p>
    <w:p w14:paraId="3EC9211B" w14:textId="77777777" w:rsidR="00BA3D9E" w:rsidRDefault="00440BA3">
      <w:r>
        <w:t>熊丘桓</w:t>
      </w:r>
      <w:r>
        <w:t xml:space="preserve">(00:54:29): </w:t>
      </w:r>
      <w:r>
        <w:t>哎，如如果我们按功能点分的话，那。那就是。一个人。或者比如两个人做后端的话，那是不是两个人同时要理解这个框架，然后分别进行复制粘贴和修改？</w:t>
      </w:r>
    </w:p>
    <w:p w14:paraId="4507DEAD" w14:textId="6E014CA0" w:rsidR="00BA3D9E" w:rsidRDefault="007D5113">
      <w:r>
        <w:t>王福森</w:t>
      </w:r>
      <w:r w:rsidR="00440BA3">
        <w:t xml:space="preserve">(00:54:47): </w:t>
      </w:r>
      <w:r w:rsidR="00440BA3">
        <w:t>嗯，估计是。</w:t>
      </w:r>
    </w:p>
    <w:p w14:paraId="59F672D4" w14:textId="1DB97892" w:rsidR="00BA3D9E" w:rsidRDefault="007D5113">
      <w:r>
        <w:t>蔡之恒</w:t>
      </w:r>
      <w:r w:rsidR="00440BA3">
        <w:t xml:space="preserve">(00:54:47): </w:t>
      </w:r>
      <w:r w:rsidR="00440BA3">
        <w:t>差不多是这个意思。</w:t>
      </w:r>
    </w:p>
    <w:p w14:paraId="5EA02301" w14:textId="77777777" w:rsidR="00BA3D9E" w:rsidRDefault="00440BA3">
      <w:r>
        <w:t>熊丘桓</w:t>
      </w:r>
      <w:r>
        <w:t xml:space="preserve">(00:54:53): </w:t>
      </w:r>
      <w:r>
        <w:t>哎，王夫在您做您加了几个功能点？</w:t>
      </w:r>
    </w:p>
    <w:p w14:paraId="406BBE19" w14:textId="7ABF7D8A" w:rsidR="00BA3D9E" w:rsidRDefault="007D5113">
      <w:r>
        <w:t>王福森</w:t>
      </w:r>
      <w:r w:rsidR="00440BA3">
        <w:t xml:space="preserve">(00:54:57): </w:t>
      </w:r>
      <w:r w:rsidR="00440BA3">
        <w:t>什么叫加几个点我就是按照他要求实现的。</w:t>
      </w:r>
    </w:p>
    <w:p w14:paraId="00688BAB" w14:textId="77777777" w:rsidR="00BA3D9E" w:rsidRDefault="00440BA3">
      <w:r>
        <w:t>熊丘桓</w:t>
      </w:r>
      <w:r>
        <w:t xml:space="preserve">(00:55:00): </w:t>
      </w:r>
      <w:r>
        <w:t>就是就是。他他那个要求里面有几个功能点来着？</w:t>
      </w:r>
    </w:p>
    <w:p w14:paraId="45C2D6A5" w14:textId="75F4D0C8" w:rsidR="00BA3D9E" w:rsidRDefault="007D5113">
      <w:r>
        <w:t>王福森</w:t>
      </w:r>
      <w:r w:rsidR="00440BA3">
        <w:t xml:space="preserve">(00:55:07): </w:t>
      </w:r>
      <w:r w:rsidR="00440BA3">
        <w:t>您看看。</w:t>
      </w:r>
    </w:p>
    <w:p w14:paraId="5EB14245" w14:textId="3EA6B3EB" w:rsidR="00BA3D9E" w:rsidRDefault="007D5113">
      <w:r>
        <w:lastRenderedPageBreak/>
        <w:t>孙立帆</w:t>
      </w:r>
      <w:r w:rsidR="00440BA3">
        <w:t xml:space="preserve">(00:55:07): </w:t>
      </w:r>
      <w:r w:rsidR="00440BA3">
        <w:t>三个好像是三个，四个。</w:t>
      </w:r>
    </w:p>
    <w:p w14:paraId="5148407C" w14:textId="77777777" w:rsidR="00BA3D9E" w:rsidRDefault="00440BA3">
      <w:r>
        <w:t>熊丘桓</w:t>
      </w:r>
      <w:r>
        <w:t xml:space="preserve">(00:55:11): </w:t>
      </w:r>
      <w:r>
        <w:t>您觉得</w:t>
      </w:r>
      <w:r>
        <w:t>lab</w:t>
      </w:r>
      <w:r>
        <w:t>七的工作量大概是</w:t>
      </w:r>
      <w:r>
        <w:t>lab</w:t>
      </w:r>
      <w:r>
        <w:t>六的几倍？</w:t>
      </w:r>
    </w:p>
    <w:p w14:paraId="5BDEB2B5" w14:textId="62AC70E9" w:rsidR="00BA3D9E" w:rsidRDefault="007D5113">
      <w:r>
        <w:t>王福森</w:t>
      </w:r>
      <w:r w:rsidR="00440BA3">
        <w:t xml:space="preserve">(00:55:15): </w:t>
      </w:r>
      <w:r w:rsidR="00440BA3">
        <w:t>我学的嘛。</w:t>
      </w:r>
    </w:p>
    <w:p w14:paraId="097AA58B" w14:textId="6CD01029" w:rsidR="00BA3D9E" w:rsidRDefault="007D5113">
      <w:r>
        <w:t>孙立帆</w:t>
      </w:r>
      <w:r w:rsidR="00440BA3">
        <w:t xml:space="preserve">(00:55:16): </w:t>
      </w:r>
      <w:r w:rsidR="00440BA3">
        <w:t>这个应该不好说。</w:t>
      </w:r>
    </w:p>
    <w:p w14:paraId="412D8C87" w14:textId="77777777" w:rsidR="00BA3D9E" w:rsidRDefault="00440BA3">
      <w:r>
        <w:t>熊丘桓</w:t>
      </w:r>
      <w:r>
        <w:t xml:space="preserve">(00:55:16): </w:t>
      </w:r>
      <w:r>
        <w:t>嗯。</w:t>
      </w:r>
    </w:p>
    <w:p w14:paraId="0B74F861" w14:textId="6C071ACF" w:rsidR="00BA3D9E" w:rsidRDefault="007D5113">
      <w:r>
        <w:t>王福森</w:t>
      </w:r>
      <w:r w:rsidR="00440BA3">
        <w:t xml:space="preserve">(00:55:17): </w:t>
      </w:r>
      <w:r w:rsidR="00440BA3">
        <w:t>不好说我来，我没有具体看他那个。需求文档。</w:t>
      </w:r>
    </w:p>
    <w:p w14:paraId="216952D8" w14:textId="77777777" w:rsidR="00BA3D9E" w:rsidRDefault="00440BA3">
      <w:r>
        <w:t>熊丘桓</w:t>
      </w:r>
      <w:r>
        <w:t xml:space="preserve">(00:55:22): </w:t>
      </w:r>
      <w:r>
        <w:t>哎，怎么</w:t>
      </w:r>
      <w:r>
        <w:t>连</w:t>
      </w:r>
      <w:r>
        <w:t>pdf</w:t>
      </w:r>
      <w:r>
        <w:t>都卡呢？</w:t>
      </w:r>
    </w:p>
    <w:p w14:paraId="609BE562" w14:textId="660A882C" w:rsidR="00BA3D9E" w:rsidRDefault="007D5113">
      <w:r>
        <w:t>蔡之恒</w:t>
      </w:r>
      <w:r w:rsidR="00440BA3">
        <w:t xml:space="preserve">(00:55:25): </w:t>
      </w:r>
      <w:r w:rsidR="00440BA3">
        <w:t>他们没有那个。需求文档大概就是。</w:t>
      </w:r>
    </w:p>
    <w:p w14:paraId="57BBD44A" w14:textId="7752EAF6" w:rsidR="00BA3D9E" w:rsidRDefault="007D5113">
      <w:r>
        <w:t>王福森</w:t>
      </w:r>
      <w:r w:rsidR="00440BA3">
        <w:t xml:space="preserve">(00:55:29): </w:t>
      </w:r>
      <w:r w:rsidR="00440BA3">
        <w:t>有需求的就是最最出发的那个。</w:t>
      </w:r>
    </w:p>
    <w:p w14:paraId="5BCC061B" w14:textId="35668F02" w:rsidR="00BA3D9E" w:rsidRDefault="007D5113">
      <w:r>
        <w:t>蔡之恒</w:t>
      </w:r>
      <w:r w:rsidR="00440BA3">
        <w:t xml:space="preserve">(00:55:29): </w:t>
      </w:r>
      <w:r w:rsidR="00440BA3">
        <w:t>就是。</w:t>
      </w:r>
    </w:p>
    <w:p w14:paraId="3D1310E0" w14:textId="3FE6DD7D" w:rsidR="00BA3D9E" w:rsidRDefault="007D5113">
      <w:r>
        <w:t>孙立帆</w:t>
      </w:r>
      <w:r w:rsidR="00440BA3">
        <w:t xml:space="preserve">(00:55:30): </w:t>
      </w:r>
      <w:r w:rsidR="00440BA3">
        <w:t>来不起。</w:t>
      </w:r>
    </w:p>
    <w:p w14:paraId="1F7B3DC4" w14:textId="37E8E9E2" w:rsidR="00BA3D9E" w:rsidRDefault="007D5113">
      <w:r>
        <w:t>蔡之恒</w:t>
      </w:r>
      <w:r w:rsidR="00440BA3">
        <w:t xml:space="preserve">(00:55:31): </w:t>
      </w:r>
      <w:r w:rsidR="00440BA3">
        <w:t>最开始赖二的那个。</w:t>
      </w:r>
    </w:p>
    <w:p w14:paraId="55FD3A41" w14:textId="2387CC8A" w:rsidR="00BA3D9E" w:rsidRDefault="007D5113">
      <w:r>
        <w:t>孙立帆</w:t>
      </w:r>
      <w:r w:rsidR="00440BA3">
        <w:t xml:space="preserve">(00:55:32): </w:t>
      </w:r>
      <w:r w:rsidR="00440BA3">
        <w:t>不是最早那个。</w:t>
      </w:r>
    </w:p>
    <w:p w14:paraId="6EB0B656" w14:textId="1BAA560D" w:rsidR="00BA3D9E" w:rsidRDefault="007D5113">
      <w:r>
        <w:t>蔡之恒</w:t>
      </w:r>
      <w:r w:rsidR="00440BA3">
        <w:t xml:space="preserve">(00:55:33): </w:t>
      </w:r>
      <w:r w:rsidR="00440BA3">
        <w:t>需求文档。</w:t>
      </w:r>
    </w:p>
    <w:p w14:paraId="0C500292" w14:textId="5C210171" w:rsidR="00BA3D9E" w:rsidRDefault="007D5113">
      <w:r>
        <w:t>王福森</w:t>
      </w:r>
      <w:r w:rsidR="00440BA3">
        <w:t xml:space="preserve">(00:55:33): </w:t>
      </w:r>
      <w:r w:rsidR="00440BA3">
        <w:t>就最早的那个就是需求文档。</w:t>
      </w:r>
    </w:p>
    <w:p w14:paraId="747F624B" w14:textId="77777777" w:rsidR="00BA3D9E" w:rsidRDefault="00440BA3">
      <w:r>
        <w:t>熊丘桓</w:t>
      </w:r>
      <w:r>
        <w:t xml:space="preserve">(00:55:36): </w:t>
      </w:r>
      <w:r>
        <w:t>对，就是赖吧，赖吧。</w:t>
      </w:r>
    </w:p>
    <w:p w14:paraId="55EACD7B" w14:textId="44459C29" w:rsidR="00BA3D9E" w:rsidRDefault="007D5113">
      <w:r>
        <w:t>蔡之恒</w:t>
      </w:r>
      <w:r w:rsidR="00440BA3">
        <w:t xml:space="preserve">(00:55:36): </w:t>
      </w:r>
      <w:r w:rsidR="00440BA3">
        <w:t>对。</w:t>
      </w:r>
    </w:p>
    <w:p w14:paraId="2BD9D9CD" w14:textId="4946D46B" w:rsidR="00BA3D9E" w:rsidRDefault="007D5113">
      <w:r>
        <w:t>孙立帆</w:t>
      </w:r>
      <w:r w:rsidR="00440BA3">
        <w:t xml:space="preserve">(00:55:39): </w:t>
      </w:r>
      <w:r w:rsidR="00440BA3">
        <w:t>打作业要求你你没有？</w:t>
      </w:r>
    </w:p>
    <w:p w14:paraId="5F855973" w14:textId="77777777" w:rsidR="00BA3D9E" w:rsidRDefault="00440BA3">
      <w:r>
        <w:t>熊丘桓</w:t>
      </w:r>
      <w:r>
        <w:t xml:space="preserve">(00:55:39): </w:t>
      </w:r>
      <w:r>
        <w:t>嗯。</w:t>
      </w:r>
    </w:p>
    <w:p w14:paraId="19C571AA" w14:textId="3B55DCAE" w:rsidR="00BA3D9E" w:rsidRDefault="007D5113">
      <w:r>
        <w:t>孙立帆</w:t>
      </w:r>
      <w:r w:rsidR="00440BA3">
        <w:t xml:space="preserve">(00:55:42): </w:t>
      </w:r>
      <w:r w:rsidR="00440BA3">
        <w:t>群里好友群里好友。</w:t>
      </w:r>
    </w:p>
    <w:p w14:paraId="46A634EA" w14:textId="77777777" w:rsidR="00BA3D9E" w:rsidRDefault="00440BA3">
      <w:r>
        <w:t>熊丘桓</w:t>
      </w:r>
      <w:r>
        <w:t xml:space="preserve">(00:55:45): </w:t>
      </w:r>
      <w:r>
        <w:t>哦，那那我从群里。</w:t>
      </w:r>
    </w:p>
    <w:p w14:paraId="7148CAA6" w14:textId="2426D086" w:rsidR="00BA3D9E" w:rsidRDefault="007D5113">
      <w:r>
        <w:t>蔡之恒</w:t>
      </w:r>
      <w:r w:rsidR="00440BA3">
        <w:t xml:space="preserve">(00:55:50): </w:t>
      </w:r>
      <w:r w:rsidR="00440BA3">
        <w:t>他只有那个。</w:t>
      </w:r>
    </w:p>
    <w:p w14:paraId="109333C0" w14:textId="77777777" w:rsidR="00BA3D9E" w:rsidRDefault="00440BA3">
      <w:r>
        <w:t>熊丘桓</w:t>
      </w:r>
      <w:r>
        <w:t xml:space="preserve">(00:55:52): </w:t>
      </w:r>
      <w:r>
        <w:t>好吧，就是就是一开始发的那个大作要求。</w:t>
      </w:r>
    </w:p>
    <w:p w14:paraId="7A350086" w14:textId="5D397944" w:rsidR="00BA3D9E" w:rsidRDefault="007D5113">
      <w:r>
        <w:t>孙立帆</w:t>
      </w:r>
      <w:r w:rsidR="00440BA3">
        <w:t xml:space="preserve">(00:55:55): </w:t>
      </w:r>
      <w:r w:rsidR="00440BA3">
        <w:t>好像是。</w:t>
      </w:r>
    </w:p>
    <w:p w14:paraId="5E620239" w14:textId="77777777" w:rsidR="00BA3D9E" w:rsidRDefault="00440BA3">
      <w:r>
        <w:t>熊丘桓</w:t>
      </w:r>
      <w:r>
        <w:t xml:space="preserve">(00:55:55): </w:t>
      </w:r>
      <w:r>
        <w:t>哦。</w:t>
      </w:r>
    </w:p>
    <w:p w14:paraId="70FC341F" w14:textId="11F35752" w:rsidR="00BA3D9E" w:rsidRDefault="007D5113">
      <w:r>
        <w:lastRenderedPageBreak/>
        <w:t>蔡之恒</w:t>
      </w:r>
      <w:r w:rsidR="00440BA3">
        <w:t xml:space="preserve">(00:55:55): </w:t>
      </w:r>
      <w:r w:rsidR="00440BA3">
        <w:t>对对对对，是的。</w:t>
      </w:r>
    </w:p>
    <w:p w14:paraId="16688D4A" w14:textId="77777777" w:rsidR="00BA3D9E" w:rsidRDefault="00440BA3">
      <w:r>
        <w:t>熊丘桓</w:t>
      </w:r>
      <w:r>
        <w:t xml:space="preserve">(00:55:57): </w:t>
      </w:r>
      <w:r>
        <w:t>在这里，在这里。这是是这。</w:t>
      </w:r>
    </w:p>
    <w:p w14:paraId="44010575" w14:textId="5684E8E6" w:rsidR="00BA3D9E" w:rsidRDefault="007D5113">
      <w:r>
        <w:t>王福森</w:t>
      </w:r>
      <w:r w:rsidR="00440BA3">
        <w:t xml:space="preserve">(00:56:04): </w:t>
      </w:r>
      <w:r w:rsidR="00440BA3">
        <w:t>对，是这个。</w:t>
      </w:r>
    </w:p>
    <w:p w14:paraId="763B2E78" w14:textId="77777777" w:rsidR="00BA3D9E" w:rsidRDefault="00440BA3">
      <w:r>
        <w:t>熊丘桓</w:t>
      </w:r>
      <w:r>
        <w:t xml:space="preserve">(00:56:07): </w:t>
      </w:r>
      <w:r>
        <w:t>赖本六宁写了几个功能点，七看看还有几个功能点。</w:t>
      </w:r>
    </w:p>
    <w:p w14:paraId="5772B10C" w14:textId="2A58A24F" w:rsidR="00BA3D9E" w:rsidRDefault="007D5113">
      <w:r>
        <w:t>王福森</w:t>
      </w:r>
      <w:r w:rsidR="00440BA3">
        <w:t xml:space="preserve">(00:56:12): </w:t>
      </w:r>
      <w:r w:rsidR="00440BA3">
        <w:t>那么七的功能点就在他检查的那上面。</w:t>
      </w:r>
    </w:p>
    <w:p w14:paraId="65FEF226" w14:textId="5336AF65" w:rsidR="00BA3D9E" w:rsidRDefault="007D5113">
      <w:r>
        <w:t>蔡之恒</w:t>
      </w:r>
      <w:r w:rsidR="00440BA3">
        <w:t xml:space="preserve">(00:56:14): </w:t>
      </w:r>
      <w:r w:rsidR="00440BA3">
        <w:t>在最前面。</w:t>
      </w:r>
    </w:p>
    <w:p w14:paraId="009C7F04" w14:textId="77777777" w:rsidR="00BA3D9E" w:rsidRDefault="00440BA3">
      <w:r>
        <w:t>熊丘桓</w:t>
      </w:r>
      <w:r>
        <w:t xml:space="preserve">(00:56:16): </w:t>
      </w:r>
      <w:r>
        <w:t>一二三这这些都是要自己做的是吧？</w:t>
      </w:r>
    </w:p>
    <w:p w14:paraId="0EC15C73" w14:textId="27CFBFCF" w:rsidR="00BA3D9E" w:rsidRDefault="007D5113">
      <w:r>
        <w:t>王福森</w:t>
      </w:r>
      <w:r w:rsidR="00440BA3">
        <w:t xml:space="preserve">(00:56:20): </w:t>
      </w:r>
      <w:r w:rsidR="00440BA3">
        <w:t>账户管理应该比较简单，然后那个就管理那块，应该都挺简单。就它功能不会很复杂。</w:t>
      </w:r>
    </w:p>
    <w:p w14:paraId="2B0470C3" w14:textId="77777777" w:rsidR="00BA3D9E" w:rsidRDefault="00440BA3">
      <w:r>
        <w:t>熊丘桓</w:t>
      </w:r>
      <w:r>
        <w:t xml:space="preserve">(00:56:31): </w:t>
      </w:r>
      <w:r>
        <w:t>嗯。我数了一下</w:t>
      </w:r>
      <w:r>
        <w:t>16</w:t>
      </w:r>
      <w:r>
        <w:t>个功能点。</w:t>
      </w:r>
    </w:p>
    <w:p w14:paraId="6466A4AB" w14:textId="1FB41142" w:rsidR="00BA3D9E" w:rsidRDefault="007D5113">
      <w:r>
        <w:t>王福森</w:t>
      </w:r>
      <w:r w:rsidR="00440BA3">
        <w:t>(00:56:42): **</w:t>
      </w:r>
      <w:r w:rsidR="00440BA3">
        <w:t>。</w:t>
      </w:r>
    </w:p>
    <w:p w14:paraId="50C822AD" w14:textId="77777777" w:rsidR="00BA3D9E" w:rsidRDefault="00440BA3">
      <w:r>
        <w:t>熊丘桓</w:t>
      </w:r>
      <w:r>
        <w:t xml:space="preserve">(00:56:42): </w:t>
      </w:r>
      <w:r>
        <w:t>记了。</w:t>
      </w:r>
    </w:p>
    <w:p w14:paraId="28E7343F" w14:textId="61EA452C" w:rsidR="00BA3D9E" w:rsidRDefault="007D5113">
      <w:r>
        <w:t>蔡之恒</w:t>
      </w:r>
      <w:r w:rsidR="00440BA3">
        <w:t xml:space="preserve">(00:56:44): </w:t>
      </w:r>
      <w:r w:rsidR="00440BA3">
        <w:t>谢谢。</w:t>
      </w:r>
    </w:p>
    <w:p w14:paraId="48CC0FDB" w14:textId="5043EC78" w:rsidR="00BA3D9E" w:rsidRDefault="007D5113">
      <w:r>
        <w:t>王福森</w:t>
      </w:r>
      <w:r w:rsidR="00440BA3">
        <w:t xml:space="preserve">(00:56:46): </w:t>
      </w:r>
      <w:r w:rsidR="00440BA3">
        <w:t>功能点多其实倒不倒，主要是他不要有那么深的依依赖层次就行了。要不然那个看一个。</w:t>
      </w:r>
    </w:p>
    <w:p w14:paraId="57891C86" w14:textId="77777777" w:rsidR="00BA3D9E" w:rsidRDefault="00440BA3">
      <w:r>
        <w:t>熊丘桓</w:t>
      </w:r>
      <w:r>
        <w:t xml:space="preserve">(00:56:52): </w:t>
      </w:r>
      <w:r>
        <w:t>嗯。</w:t>
      </w:r>
    </w:p>
    <w:p w14:paraId="421823F6" w14:textId="46AA6A91" w:rsidR="00BA3D9E" w:rsidRDefault="007D5113">
      <w:r>
        <w:t>王福森</w:t>
      </w:r>
      <w:r w:rsidR="00440BA3">
        <w:t>(0</w:t>
      </w:r>
      <w:r w:rsidR="00440BA3">
        <w:t xml:space="preserve">0:56:52): </w:t>
      </w:r>
      <w:r w:rsidR="00440BA3">
        <w:t>原来连续我终于知道什么叫做要接口分离了。这谁有把好看。</w:t>
      </w:r>
    </w:p>
    <w:p w14:paraId="332861B2" w14:textId="77777777" w:rsidR="00BA3D9E" w:rsidRDefault="00440BA3">
      <w:r>
        <w:t>熊丘桓</w:t>
      </w:r>
      <w:r>
        <w:t xml:space="preserve">(00:57:05): </w:t>
      </w:r>
      <w:r>
        <w:t>我觉得黄富森说的有道理他，分层的话。就是理解这个框架的工作量会小一些。你能觉得呢？那如果如果我们继续分层工作的话，是不是就是每个人把</w:t>
      </w:r>
      <w:r>
        <w:t>lab</w:t>
      </w:r>
      <w:r>
        <w:t>六？</w:t>
      </w:r>
    </w:p>
    <w:p w14:paraId="2F38AE86" w14:textId="26425A8C" w:rsidR="00BA3D9E" w:rsidRDefault="007D5113">
      <w:r>
        <w:t>蔡之恒</w:t>
      </w:r>
      <w:r w:rsidR="00440BA3">
        <w:t xml:space="preserve">(00:57:16): </w:t>
      </w:r>
      <w:r w:rsidR="00440BA3">
        <w:t>行啊。</w:t>
      </w:r>
    </w:p>
    <w:p w14:paraId="2C8C21BF" w14:textId="77777777" w:rsidR="00BA3D9E" w:rsidRDefault="00440BA3">
      <w:r>
        <w:t>熊丘桓</w:t>
      </w:r>
      <w:r>
        <w:t xml:space="preserve">(00:57:21): </w:t>
      </w:r>
      <w:r>
        <w:t>进行的工作在。比较简单的重复，我很多次呢。</w:t>
      </w:r>
    </w:p>
    <w:p w14:paraId="16F778C7" w14:textId="44C1F10F" w:rsidR="00BA3D9E" w:rsidRDefault="007D5113">
      <w:r>
        <w:t>孙立帆</w:t>
      </w:r>
      <w:r w:rsidR="00440BA3">
        <w:t xml:space="preserve">(00:57:28): </w:t>
      </w:r>
      <w:r w:rsidR="00440BA3">
        <w:t>应该大概差不？</w:t>
      </w:r>
    </w:p>
    <w:p w14:paraId="2EE11C59" w14:textId="27C7DA76" w:rsidR="00BA3D9E" w:rsidRDefault="007D5113">
      <w:r>
        <w:t>蔡之恒</w:t>
      </w:r>
      <w:r w:rsidR="00440BA3">
        <w:t xml:space="preserve">(00:57:28): </w:t>
      </w:r>
      <w:r w:rsidR="00440BA3">
        <w:t>比较。简单的重复很多次。</w:t>
      </w:r>
    </w:p>
    <w:p w14:paraId="0D0942B3" w14:textId="24D9C06A" w:rsidR="00BA3D9E" w:rsidRDefault="007D5113">
      <w:r>
        <w:t>孙立帆</w:t>
      </w:r>
      <w:r w:rsidR="00440BA3">
        <w:t>(00:5</w:t>
      </w:r>
      <w:r w:rsidR="00440BA3">
        <w:t xml:space="preserve">7:30): </w:t>
      </w:r>
      <w:r w:rsidR="00440BA3">
        <w:t>后端后端好像不一定。</w:t>
      </w:r>
    </w:p>
    <w:p w14:paraId="375081A1" w14:textId="7A5B9BC3" w:rsidR="00BA3D9E" w:rsidRDefault="007D5113">
      <w:r>
        <w:t>王福森</w:t>
      </w:r>
      <w:r w:rsidR="00440BA3">
        <w:t xml:space="preserve">(00:57:33): </w:t>
      </w:r>
      <w:r w:rsidR="00440BA3">
        <w:t>对，后端可能不一定。</w:t>
      </w:r>
    </w:p>
    <w:p w14:paraId="2689C499" w14:textId="6809E8EE" w:rsidR="00BA3D9E" w:rsidRDefault="007D5113">
      <w:r>
        <w:t>蔡之恒</w:t>
      </w:r>
      <w:r w:rsidR="00440BA3">
        <w:t xml:space="preserve">(00:57:34): </w:t>
      </w:r>
      <w:r w:rsidR="00440BA3">
        <w:t>嗯。</w:t>
      </w:r>
    </w:p>
    <w:p w14:paraId="0E47E386" w14:textId="12E9C5C5" w:rsidR="00BA3D9E" w:rsidRDefault="007D5113">
      <w:r>
        <w:lastRenderedPageBreak/>
        <w:t>王福森</w:t>
      </w:r>
      <w:r w:rsidR="00440BA3">
        <w:t xml:space="preserve">(00:57:37): </w:t>
      </w:r>
      <w:r w:rsidR="00440BA3">
        <w:t>切的应该主要是暂时。</w:t>
      </w:r>
    </w:p>
    <w:p w14:paraId="76F03928" w14:textId="248CF4AB" w:rsidR="00BA3D9E" w:rsidRDefault="007D5113">
      <w:r>
        <w:t>孙立帆</w:t>
      </w:r>
      <w:r w:rsidR="00440BA3">
        <w:t xml:space="preserve">(00:57:38): </w:t>
      </w:r>
      <w:r w:rsidR="00440BA3">
        <w:t>前端应该对前端主要页面拿捏接口页。</w:t>
      </w:r>
    </w:p>
    <w:p w14:paraId="78CDBD8C" w14:textId="276ACA18" w:rsidR="00BA3D9E" w:rsidRDefault="007D5113">
      <w:r>
        <w:t>王福森</w:t>
      </w:r>
      <w:r w:rsidR="00440BA3">
        <w:t xml:space="preserve">(00:57:40): </w:t>
      </w:r>
      <w:r w:rsidR="00440BA3">
        <w:t>对。</w:t>
      </w:r>
    </w:p>
    <w:p w14:paraId="07ED942E" w14:textId="77777777" w:rsidR="00BA3D9E" w:rsidRDefault="00440BA3">
      <w:r>
        <w:t>熊丘桓</w:t>
      </w:r>
      <w:r>
        <w:t xml:space="preserve">(00:57:41): </w:t>
      </w:r>
      <w:r>
        <w:t>哦。</w:t>
      </w:r>
    </w:p>
    <w:p w14:paraId="405A66FA" w14:textId="7B368BF4" w:rsidR="00BA3D9E" w:rsidRDefault="007D5113">
      <w:r>
        <w:t>孙立帆</w:t>
      </w:r>
      <w:r w:rsidR="00440BA3">
        <w:t xml:space="preserve">(00:57:41): </w:t>
      </w:r>
      <w:r w:rsidR="00440BA3">
        <w:t>都是掉个结果的话。</w:t>
      </w:r>
    </w:p>
    <w:p w14:paraId="672D5C7C" w14:textId="77777777" w:rsidR="00BA3D9E" w:rsidRDefault="00440BA3">
      <w:r>
        <w:t>熊丘桓</w:t>
      </w:r>
      <w:r>
        <w:t xml:space="preserve">(00:57:44): </w:t>
      </w:r>
      <w:r>
        <w:t>哎，这个王富森这个您写的。这文章是您自己写的，您是张过来改一改，还是全都是自己写的逻辑？</w:t>
      </w:r>
    </w:p>
    <w:p w14:paraId="5241EED1" w14:textId="5EE2FC10" w:rsidR="00BA3D9E" w:rsidRDefault="007D5113">
      <w:r>
        <w:t>王福森</w:t>
      </w:r>
      <w:r w:rsidR="00440BA3">
        <w:t xml:space="preserve">(00:57:52): </w:t>
      </w:r>
      <w:r w:rsidR="00440BA3">
        <w:t>我就是对着他的一行一行敲，因为他那个要改的地方还挺多的，因为他就是。</w:t>
      </w:r>
    </w:p>
    <w:p w14:paraId="4673A5BC" w14:textId="77777777" w:rsidR="00BA3D9E" w:rsidRDefault="00440BA3">
      <w:r>
        <w:t>熊丘桓</w:t>
      </w:r>
      <w:r>
        <w:t xml:space="preserve">(00:57:57): </w:t>
      </w:r>
      <w:r>
        <w:t>哦，你是从哪里改过来的呀？</w:t>
      </w:r>
    </w:p>
    <w:p w14:paraId="5DAA0705" w14:textId="4CF9E412" w:rsidR="00BA3D9E" w:rsidRDefault="007D5113">
      <w:r>
        <w:t>王福森</w:t>
      </w:r>
      <w:r w:rsidR="00440BA3">
        <w:t xml:space="preserve">(00:58:00): </w:t>
      </w:r>
      <w:r w:rsidR="00440BA3">
        <w:t>就也是</w:t>
      </w:r>
      <w:r w:rsidR="00440BA3">
        <w:t>pers return</w:t>
      </w:r>
      <w:r w:rsidR="00440BA3">
        <w:t>。</w:t>
      </w:r>
      <w:r w:rsidR="00440BA3">
        <w:t>S</w:t>
      </w:r>
      <w:r w:rsidR="00440BA3">
        <w:t>尾里面？</w:t>
      </w:r>
      <w:r w:rsidR="00440BA3">
        <w:t>The are in life</w:t>
      </w:r>
      <w:r w:rsidR="00440BA3">
        <w:t>。</w:t>
      </w:r>
    </w:p>
    <w:p w14:paraId="5EDC2FF8" w14:textId="77777777" w:rsidR="00BA3D9E" w:rsidRDefault="00440BA3">
      <w:r>
        <w:t>熊丘桓</w:t>
      </w:r>
      <w:r>
        <w:t xml:space="preserve">(00:58:17): </w:t>
      </w:r>
      <w:r>
        <w:t>您就是赵柳这个改过来的是吗？对。</w:t>
      </w:r>
    </w:p>
    <w:p w14:paraId="40291F2D" w14:textId="482E6E55" w:rsidR="00BA3D9E" w:rsidRDefault="007D5113">
      <w:r>
        <w:t>蔡之恒</w:t>
      </w:r>
      <w:r w:rsidR="00440BA3">
        <w:t xml:space="preserve">(00:58:30): </w:t>
      </w:r>
      <w:r w:rsidR="00440BA3">
        <w:t>嗯。</w:t>
      </w:r>
    </w:p>
    <w:p w14:paraId="049DD246" w14:textId="47F75C13" w:rsidR="00BA3D9E" w:rsidRDefault="007D5113">
      <w:r>
        <w:t>王福森</w:t>
      </w:r>
      <w:r w:rsidR="00440BA3">
        <w:t xml:space="preserve">(00:58:31): </w:t>
      </w:r>
      <w:r w:rsidR="00440BA3">
        <w:t>嗯。</w:t>
      </w:r>
    </w:p>
    <w:p w14:paraId="35988180" w14:textId="77777777" w:rsidR="00BA3D9E" w:rsidRDefault="00440BA3">
      <w:r>
        <w:t>熊丘桓</w:t>
      </w:r>
      <w:r>
        <w:t xml:space="preserve">(00:58:31): </w:t>
      </w:r>
      <w:r>
        <w:t>哦，形形式上来看。</w:t>
      </w:r>
    </w:p>
    <w:p w14:paraId="36ACDC93" w14:textId="082A13AC" w:rsidR="00BA3D9E" w:rsidRDefault="007D5113">
      <w:r>
        <w:t>王福森</w:t>
      </w:r>
      <w:r w:rsidR="00440BA3">
        <w:t xml:space="preserve">(00:58:34): </w:t>
      </w:r>
      <w:r w:rsidR="00440BA3">
        <w:t>形式上是对形式上是相似度很高，但是他。</w:t>
      </w:r>
    </w:p>
    <w:p w14:paraId="2096BB69" w14:textId="77777777" w:rsidR="00BA3D9E" w:rsidRDefault="00440BA3">
      <w:r>
        <w:t>熊丘桓</w:t>
      </w:r>
      <w:r>
        <w:t xml:space="preserve">(00:58:34): </w:t>
      </w:r>
      <w:r>
        <w:t>相似度还可以。但是您需要。</w:t>
      </w:r>
    </w:p>
    <w:p w14:paraId="51A073F9" w14:textId="56D7F084" w:rsidR="00BA3D9E" w:rsidRDefault="007D5113">
      <w:r>
        <w:t>王福森</w:t>
      </w:r>
      <w:r w:rsidR="00440BA3">
        <w:t xml:space="preserve">(00:58:40): </w:t>
      </w:r>
      <w:r w:rsidR="00440BA3">
        <w:t>它有一定的差别，就是你在很相似的时候，有一定的差别。你就得被迫理解所有。</w:t>
      </w:r>
    </w:p>
    <w:p w14:paraId="138E0694" w14:textId="77777777" w:rsidR="00BA3D9E" w:rsidRDefault="00440BA3">
      <w:r>
        <w:t>熊丘桓</w:t>
      </w:r>
      <w:r>
        <w:t xml:space="preserve">(00:58:48): </w:t>
      </w:r>
      <w:r>
        <w:t>哎。明白了。你们都太不容易了。</w:t>
      </w:r>
    </w:p>
    <w:p w14:paraId="4A9F1D8D" w14:textId="0C4EC242" w:rsidR="00BA3D9E" w:rsidRDefault="007D5113">
      <w:r>
        <w:t>孙立帆</w:t>
      </w:r>
      <w:r w:rsidR="00440BA3">
        <w:t xml:space="preserve">(00:59:00): </w:t>
      </w:r>
      <w:r w:rsidR="00440BA3">
        <w:t>哎。</w:t>
      </w:r>
    </w:p>
    <w:p w14:paraId="553D967E" w14:textId="77777777" w:rsidR="00BA3D9E" w:rsidRDefault="00440BA3">
      <w:r>
        <w:t>熊丘桓</w:t>
      </w:r>
      <w:r>
        <w:t xml:space="preserve">(00:59:02): </w:t>
      </w:r>
      <w:r>
        <w:t>好大概能看出来您是怎么改的了？那。我我主张是大家在按照。</w:t>
      </w:r>
    </w:p>
    <w:p w14:paraId="36C34BAC" w14:textId="7D504041" w:rsidR="00BA3D9E" w:rsidRDefault="007D5113">
      <w:r>
        <w:t>王福森</w:t>
      </w:r>
      <w:r w:rsidR="00440BA3">
        <w:t xml:space="preserve">(00:59:11): </w:t>
      </w:r>
      <w:r w:rsidR="00440BA3">
        <w:t>嗯。</w:t>
      </w:r>
    </w:p>
    <w:p w14:paraId="7D3ACE89" w14:textId="77777777" w:rsidR="00BA3D9E" w:rsidRDefault="00440BA3">
      <w:r>
        <w:t>熊丘桓</w:t>
      </w:r>
      <w:r>
        <w:t xml:space="preserve">(00:59:14): </w:t>
      </w:r>
      <w:r>
        <w:t>哎，就你你在写，你在写后端的时候和三里班的前端赏很多的交流。</w:t>
      </w:r>
    </w:p>
    <w:p w14:paraId="541261CB" w14:textId="35910EBE" w:rsidR="00BA3D9E" w:rsidRDefault="007D5113">
      <w:r>
        <w:t>王福森</w:t>
      </w:r>
      <w:r w:rsidR="00440BA3">
        <w:t xml:space="preserve">(00:59:18): </w:t>
      </w:r>
      <w:r w:rsidR="00440BA3">
        <w:t>嗯。</w:t>
      </w:r>
    </w:p>
    <w:p w14:paraId="603E84AE" w14:textId="77777777" w:rsidR="00BA3D9E" w:rsidRDefault="00440BA3">
      <w:r>
        <w:t>熊丘桓</w:t>
      </w:r>
      <w:r>
        <w:t xml:space="preserve">(00:59:20): </w:t>
      </w:r>
      <w:r>
        <w:t>胡同。</w:t>
      </w:r>
    </w:p>
    <w:p w14:paraId="5975028B" w14:textId="32F2DF54" w:rsidR="00BA3D9E" w:rsidRDefault="007D5113">
      <w:r>
        <w:lastRenderedPageBreak/>
        <w:t>王福森</w:t>
      </w:r>
      <w:r w:rsidR="00440BA3">
        <w:t xml:space="preserve">(00:59:20): </w:t>
      </w:r>
      <w:r w:rsidR="00440BA3">
        <w:t>没有，因为他。注下已经把接口写好了。对。</w:t>
      </w:r>
    </w:p>
    <w:p w14:paraId="78EF6795" w14:textId="77777777" w:rsidR="00BA3D9E" w:rsidRDefault="00440BA3">
      <w:r>
        <w:t>熊丘桓</w:t>
      </w:r>
      <w:r>
        <w:t xml:space="preserve">(00:59:26): </w:t>
      </w:r>
      <w:r>
        <w:t>那</w:t>
      </w:r>
      <w:r>
        <w:t>lab</w:t>
      </w:r>
      <w:r>
        <w:t>七的接口写好了吗？</w:t>
      </w:r>
    </w:p>
    <w:p w14:paraId="1365BE36" w14:textId="6AF0145B" w:rsidR="00BA3D9E" w:rsidRDefault="007D5113">
      <w:r>
        <w:t>王福森</w:t>
      </w:r>
      <w:r w:rsidR="00440BA3">
        <w:t>(00:59:</w:t>
      </w:r>
      <w:r w:rsidR="00440BA3">
        <w:t xml:space="preserve">28): </w:t>
      </w:r>
      <w:r w:rsidR="00440BA3">
        <w:t>肯定没有。</w:t>
      </w:r>
    </w:p>
    <w:p w14:paraId="413ED37E" w14:textId="598863EA" w:rsidR="00BA3D9E" w:rsidRDefault="007D5113">
      <w:r>
        <w:t>孙立帆</w:t>
      </w:r>
      <w:r w:rsidR="00440BA3">
        <w:t xml:space="preserve">(00:59:29): </w:t>
      </w:r>
      <w:r w:rsidR="00440BA3">
        <w:t>赖不起肯定没有啊，后面要拓展的那些功能。</w:t>
      </w:r>
    </w:p>
    <w:p w14:paraId="22445341" w14:textId="08737017" w:rsidR="00BA3D9E" w:rsidRDefault="007D5113">
      <w:r>
        <w:t>王福森</w:t>
      </w:r>
      <w:r w:rsidR="00440BA3">
        <w:t xml:space="preserve">(00:59:30): </w:t>
      </w:r>
      <w:r w:rsidR="00440BA3">
        <w:t>这个。对，最主要的如果要分层的话，最主要就是定接口比较难。</w:t>
      </w:r>
    </w:p>
    <w:p w14:paraId="323AAD38" w14:textId="46D7EFB4" w:rsidR="00BA3D9E" w:rsidRDefault="007D5113">
      <w:r>
        <w:t>蔡之恒</w:t>
      </w:r>
      <w:r w:rsidR="00440BA3">
        <w:t xml:space="preserve">(00:59:33): </w:t>
      </w:r>
      <w:r w:rsidR="00440BA3">
        <w:t>要自己写了。</w:t>
      </w:r>
    </w:p>
    <w:p w14:paraId="10141790" w14:textId="75BFADFF" w:rsidR="00BA3D9E" w:rsidRDefault="007D5113">
      <w:r>
        <w:t>孙立帆</w:t>
      </w:r>
      <w:r w:rsidR="00440BA3">
        <w:t xml:space="preserve">(00:59:37): </w:t>
      </w:r>
      <w:r w:rsidR="00440BA3">
        <w:t>对。</w:t>
      </w:r>
    </w:p>
    <w:p w14:paraId="6DD89719" w14:textId="407F4DB3" w:rsidR="00BA3D9E" w:rsidRDefault="007D5113">
      <w:r>
        <w:t>王福森</w:t>
      </w:r>
      <w:r w:rsidR="00440BA3">
        <w:t xml:space="preserve">(00:59:38): </w:t>
      </w:r>
      <w:r w:rsidR="00440BA3">
        <w:t>其他倒还好。</w:t>
      </w:r>
    </w:p>
    <w:p w14:paraId="2929853B" w14:textId="77777777" w:rsidR="00BA3D9E" w:rsidRDefault="00440BA3">
      <w:r>
        <w:t>熊丘桓</w:t>
      </w:r>
      <w:r>
        <w:t xml:space="preserve">(00:59:38): </w:t>
      </w:r>
      <w:r>
        <w:t>嗯。</w:t>
      </w:r>
    </w:p>
    <w:p w14:paraId="38E8F8AF" w14:textId="1F1207B8" w:rsidR="00BA3D9E" w:rsidRDefault="007D5113">
      <w:r>
        <w:t>孙立帆</w:t>
      </w:r>
      <w:r w:rsidR="00440BA3">
        <w:t xml:space="preserve">(00:59:38): </w:t>
      </w:r>
      <w:r w:rsidR="00440BA3">
        <w:t>但其实，只要前端后端，只要定一层接口就好，就只要一开始先。事先商量一下，应该就。</w:t>
      </w:r>
    </w:p>
    <w:p w14:paraId="5C9919A7" w14:textId="77777777" w:rsidR="00BA3D9E" w:rsidRDefault="00440BA3">
      <w:r>
        <w:t>熊丘桓</w:t>
      </w:r>
      <w:r>
        <w:t xml:space="preserve">(00:59:46): </w:t>
      </w:r>
      <w:r>
        <w:t>哎，接口分离原则可太重要了。</w:t>
      </w:r>
    </w:p>
    <w:p w14:paraId="787A11D4" w14:textId="6ED7E839" w:rsidR="00BA3D9E" w:rsidRDefault="007D5113">
      <w:r>
        <w:t>王福森</w:t>
      </w:r>
      <w:r w:rsidR="00440BA3">
        <w:t xml:space="preserve">(00:59:47): </w:t>
      </w:r>
      <w:r w:rsidR="00440BA3">
        <w:t>确实。</w:t>
      </w:r>
    </w:p>
    <w:p w14:paraId="7E0ADD02" w14:textId="618D9BA8" w:rsidR="00BA3D9E" w:rsidRDefault="007D5113">
      <w:r>
        <w:t>孙立帆</w:t>
      </w:r>
      <w:r w:rsidR="00440BA3">
        <w:t xml:space="preserve">(00:59:47): </w:t>
      </w:r>
      <w:r w:rsidR="00440BA3">
        <w:t>可以了。</w:t>
      </w:r>
    </w:p>
    <w:p w14:paraId="01CDA49E" w14:textId="28D09777" w:rsidR="00BA3D9E" w:rsidRDefault="007D5113">
      <w:r>
        <w:t>王福森</w:t>
      </w:r>
      <w:r w:rsidR="00440BA3">
        <w:t xml:space="preserve">(00:59:51): </w:t>
      </w:r>
      <w:r w:rsidR="00440BA3">
        <w:t>叫面扇接口边。</w:t>
      </w:r>
    </w:p>
    <w:p w14:paraId="493103DC" w14:textId="77777777" w:rsidR="00BA3D9E" w:rsidRDefault="00440BA3">
      <w:r>
        <w:t>熊丘桓</w:t>
      </w:r>
      <w:r>
        <w:t xml:space="preserve">(00:59:53): </w:t>
      </w:r>
      <w:r>
        <w:t>嗯。那我我主张，我们还是按。按暗层分，然后我去写文档，我写文档的时候我就。我写文档，然后我写好的文档给你们看一看，你们提意见。这样可行吗？</w:t>
      </w:r>
    </w:p>
    <w:p w14:paraId="786DED2E" w14:textId="33B65126" w:rsidR="00BA3D9E" w:rsidRDefault="007D5113">
      <w:r>
        <w:t>王福森</w:t>
      </w:r>
      <w:r w:rsidR="00440BA3">
        <w:t xml:space="preserve">(01:00:16): </w:t>
      </w:r>
      <w:r w:rsidR="00440BA3">
        <w:t>你写文档，那我们三个人。</w:t>
      </w:r>
    </w:p>
    <w:p w14:paraId="2C3101E3" w14:textId="77777777" w:rsidR="00BA3D9E" w:rsidRDefault="00440BA3">
      <w:r>
        <w:t>熊丘桓</w:t>
      </w:r>
      <w:r>
        <w:t xml:space="preserve">(01:00:20): </w:t>
      </w:r>
      <w:r>
        <w:t>然后蔡队，您看您</w:t>
      </w:r>
      <w:r>
        <w:t>愿意做哪方面的工作？</w:t>
      </w:r>
    </w:p>
    <w:p w14:paraId="6F2224D3" w14:textId="3DFF758E" w:rsidR="00BA3D9E" w:rsidRDefault="007D5113">
      <w:r>
        <w:t>蔡之恒</w:t>
      </w:r>
      <w:r w:rsidR="00440BA3">
        <w:t xml:space="preserve">(01:00:24): </w:t>
      </w:r>
      <w:r w:rsidR="00440BA3">
        <w:t>哦。我要不还是。去写后端吧。</w:t>
      </w:r>
    </w:p>
    <w:p w14:paraId="0BEB97CF" w14:textId="77777777" w:rsidR="00BA3D9E" w:rsidRDefault="00440BA3">
      <w:r>
        <w:t>熊丘桓</w:t>
      </w:r>
      <w:r>
        <w:t xml:space="preserve">(01:00:28): </w:t>
      </w:r>
      <w:r>
        <w:t>嗯。</w:t>
      </w:r>
    </w:p>
    <w:p w14:paraId="682B9C11" w14:textId="5276FAA2" w:rsidR="00BA3D9E" w:rsidRDefault="007D5113">
      <w:r>
        <w:t>王福森</w:t>
      </w:r>
      <w:r w:rsidR="00440BA3">
        <w:t xml:space="preserve">(01:00:30): </w:t>
      </w:r>
      <w:r w:rsidR="00440BA3">
        <w:t>行。</w:t>
      </w:r>
    </w:p>
    <w:p w14:paraId="6C0F1708" w14:textId="77777777" w:rsidR="00BA3D9E" w:rsidRDefault="00440BA3">
      <w:r>
        <w:t>熊丘桓</w:t>
      </w:r>
      <w:r>
        <w:t xml:space="preserve">(01:00:31): </w:t>
      </w:r>
      <w:r>
        <w:t>然后我我写文档。我写文档，我主要是参考这个。参考这个应用写，然后再参考一下后端写。我觉得我应该不用算我前端代码。</w:t>
      </w:r>
    </w:p>
    <w:p w14:paraId="19F38C76" w14:textId="67886646" w:rsidR="00BA3D9E" w:rsidRDefault="007D5113">
      <w:r>
        <w:t>孙立帆</w:t>
      </w:r>
      <w:r w:rsidR="00440BA3">
        <w:t xml:space="preserve">(01:00:45): </w:t>
      </w:r>
      <w:r w:rsidR="00440BA3">
        <w:t>现在代码肯定不用。</w:t>
      </w:r>
    </w:p>
    <w:p w14:paraId="2F605CC4" w14:textId="77777777" w:rsidR="00BA3D9E" w:rsidRDefault="00440BA3">
      <w:r>
        <w:lastRenderedPageBreak/>
        <w:t>熊丘桓</w:t>
      </w:r>
      <w:r>
        <w:t xml:space="preserve">(01:00:47): </w:t>
      </w:r>
      <w:r>
        <w:t>哎，我就参考前端，我就参考一下这个界面，然后后端。报短我去参考一下这个代码。看一看你们的</w:t>
      </w:r>
      <w:r>
        <w:t>kit</w:t>
      </w:r>
      <w:r>
        <w:t>记录。</w:t>
      </w:r>
      <w:r>
        <w:t>这样可行嘛，然后我就尽快写代码，写好了给你们审批。关闭好了，你们给我反馈，然后我再改这个文档。这样可行吗？</w:t>
      </w:r>
    </w:p>
    <w:p w14:paraId="1ED39323" w14:textId="17A25530" w:rsidR="00BA3D9E" w:rsidRDefault="007D5113">
      <w:r>
        <w:t>蔡之恒</w:t>
      </w:r>
      <w:r w:rsidR="00440BA3">
        <w:t xml:space="preserve">(01:01:08): </w:t>
      </w:r>
      <w:r w:rsidR="00440BA3">
        <w:t>行。</w:t>
      </w:r>
    </w:p>
    <w:p w14:paraId="35C06794" w14:textId="77777777" w:rsidR="00BA3D9E" w:rsidRDefault="00440BA3">
      <w:r>
        <w:t>熊丘桓</w:t>
      </w:r>
      <w:r>
        <w:t xml:space="preserve">(01:01:08): </w:t>
      </w:r>
      <w:r>
        <w:t>那我我们今天是要。就是你们要看，哎呀。</w:t>
      </w:r>
    </w:p>
    <w:p w14:paraId="315265A5" w14:textId="17013ABC" w:rsidR="00BA3D9E" w:rsidRDefault="007D5113">
      <w:r>
        <w:t>王福森</w:t>
      </w:r>
      <w:r w:rsidR="00440BA3">
        <w:t xml:space="preserve">(01:01:12): </w:t>
      </w:r>
      <w:r w:rsidR="00440BA3">
        <w:t>嗯。</w:t>
      </w:r>
    </w:p>
    <w:p w14:paraId="41122C5B" w14:textId="77777777" w:rsidR="00BA3D9E" w:rsidRDefault="00440BA3">
      <w:r>
        <w:t>熊丘桓</w:t>
      </w:r>
      <w:r>
        <w:t xml:space="preserve">(01:01:17): </w:t>
      </w:r>
      <w:r>
        <w:t>你们要开始写代码的话，要把这个接口定下来吗？我们现在就讨论一下这个接口要怎么做？</w:t>
      </w:r>
      <w:r>
        <w:t>16</w:t>
      </w:r>
      <w:r>
        <w:t>个功能点的话是需要</w:t>
      </w:r>
      <w:r>
        <w:t>16</w:t>
      </w:r>
      <w:r>
        <w:t>个接口还是需要更过的？</w:t>
      </w:r>
    </w:p>
    <w:p w14:paraId="713C687C" w14:textId="3A855081" w:rsidR="00BA3D9E" w:rsidRDefault="007D5113">
      <w:r>
        <w:t>蔡之恒</w:t>
      </w:r>
      <w:r w:rsidR="00440BA3">
        <w:t xml:space="preserve">(01:01:32): </w:t>
      </w:r>
      <w:r w:rsidR="00440BA3">
        <w:t>这个也不好说。</w:t>
      </w:r>
    </w:p>
    <w:p w14:paraId="35815D8D" w14:textId="0403D5A9" w:rsidR="00BA3D9E" w:rsidRDefault="007D5113">
      <w:r>
        <w:t>孙立帆</w:t>
      </w:r>
      <w:r w:rsidR="00440BA3">
        <w:t>(</w:t>
      </w:r>
      <w:r w:rsidR="00440BA3">
        <w:t xml:space="preserve">01:01:32): </w:t>
      </w:r>
      <w:r w:rsidR="00440BA3">
        <w:t>应该一一个功能点，应该不止一个，比如说你那个管理管理客户，其实就。账户管理应该就有好多个了。</w:t>
      </w:r>
    </w:p>
    <w:p w14:paraId="3EEEB17B" w14:textId="47BDCC69" w:rsidR="00BA3D9E" w:rsidRDefault="007D5113">
      <w:r>
        <w:t>王福森</w:t>
      </w:r>
      <w:r w:rsidR="00440BA3">
        <w:t xml:space="preserve">(01:01:42): </w:t>
      </w:r>
      <w:r w:rsidR="00440BA3">
        <w:t>看那些查看的一般是差不多是。</w:t>
      </w:r>
    </w:p>
    <w:p w14:paraId="661B8B8E" w14:textId="03426665" w:rsidR="00BA3D9E" w:rsidRDefault="007D5113">
      <w:r>
        <w:t>孙立帆</w:t>
      </w:r>
      <w:r w:rsidR="00440BA3">
        <w:t xml:space="preserve">(01:01:44): </w:t>
      </w:r>
      <w:r w:rsidR="00440BA3">
        <w:t>嗯。</w:t>
      </w:r>
    </w:p>
    <w:p w14:paraId="49C5B88D" w14:textId="5D2841A1" w:rsidR="00BA3D9E" w:rsidRDefault="007D5113">
      <w:r>
        <w:t>王福森</w:t>
      </w:r>
      <w:r w:rsidR="00440BA3">
        <w:t xml:space="preserve">(01:01:46): </w:t>
      </w:r>
      <w:r w:rsidR="00440BA3">
        <w:t>然后他制定单据的话，可能还得审批。还得查看。所以以后你不止一个。</w:t>
      </w:r>
    </w:p>
    <w:p w14:paraId="4145DDA0" w14:textId="43E59CFC" w:rsidR="00BA3D9E" w:rsidRDefault="007D5113">
      <w:r>
        <w:t>孙立帆</w:t>
      </w:r>
      <w:r w:rsidR="00440BA3">
        <w:t xml:space="preserve">(01:01:52): </w:t>
      </w:r>
      <w:r w:rsidR="00440BA3">
        <w:t>一般增加。</w:t>
      </w:r>
    </w:p>
    <w:p w14:paraId="30542C40" w14:textId="4FC3889E" w:rsidR="00BA3D9E" w:rsidRDefault="007D5113">
      <w:r>
        <w:t>王福森</w:t>
      </w:r>
      <w:r w:rsidR="00440BA3">
        <w:t xml:space="preserve">(01:01:52): </w:t>
      </w:r>
      <w:r w:rsidR="00440BA3">
        <w:t>嗯，批三本。</w:t>
      </w:r>
    </w:p>
    <w:p w14:paraId="28326706" w14:textId="390EF7D1" w:rsidR="00BA3D9E" w:rsidRDefault="007D5113">
      <w:r>
        <w:t>孙立帆</w:t>
      </w:r>
      <w:r w:rsidR="00440BA3">
        <w:t xml:space="preserve">(01:01:54): </w:t>
      </w:r>
      <w:r w:rsidR="00440BA3">
        <w:t>修改之类的好像。</w:t>
      </w:r>
    </w:p>
    <w:p w14:paraId="30A70781" w14:textId="5A32A7B9" w:rsidR="00BA3D9E" w:rsidRDefault="007D5113">
      <w:r>
        <w:t>王福森</w:t>
      </w:r>
      <w:r w:rsidR="00440BA3">
        <w:t xml:space="preserve">(01:01:55): </w:t>
      </w:r>
      <w:r w:rsidR="00440BA3">
        <w:t>这平均三个吧，一个。</w:t>
      </w:r>
    </w:p>
    <w:p w14:paraId="12D7ADCB" w14:textId="28EF732E" w:rsidR="00BA3D9E" w:rsidRDefault="007D5113">
      <w:r>
        <w:t>孙立帆</w:t>
      </w:r>
      <w:r w:rsidR="00440BA3">
        <w:t>(01:01:58): 30</w:t>
      </w:r>
      <w:r w:rsidR="00440BA3">
        <w:t>个我应该是。</w:t>
      </w:r>
    </w:p>
    <w:p w14:paraId="7732F49F" w14:textId="517CC3B3" w:rsidR="00BA3D9E" w:rsidRDefault="007D5113">
      <w:r>
        <w:t>王福森</w:t>
      </w:r>
      <w:r w:rsidR="00440BA3">
        <w:t xml:space="preserve">(01:01:59): </w:t>
      </w:r>
      <w:r w:rsidR="00440BA3">
        <w:t>嗯。</w:t>
      </w:r>
    </w:p>
    <w:p w14:paraId="78DF7A95" w14:textId="77777777" w:rsidR="00BA3D9E" w:rsidRDefault="00440BA3">
      <w:r>
        <w:t>熊丘桓</w:t>
      </w:r>
      <w:r>
        <w:t xml:space="preserve">(01:02:01): </w:t>
      </w:r>
      <w:r>
        <w:t>这个</w:t>
      </w:r>
      <w:r>
        <w:t>P O V O</w:t>
      </w:r>
      <w:r>
        <w:t>需要写吗？</w:t>
      </w:r>
    </w:p>
    <w:p w14:paraId="306EAC07" w14:textId="70CF2486" w:rsidR="00BA3D9E" w:rsidRDefault="007D5113">
      <w:r>
        <w:t>王福森</w:t>
      </w:r>
      <w:r w:rsidR="00440BA3">
        <w:t xml:space="preserve">(01:02:03): </w:t>
      </w:r>
      <w:r w:rsidR="00440BA3">
        <w:t>呃，需要。需要重新写过，因为它这个是针针对前面的功能。</w:t>
      </w:r>
    </w:p>
    <w:p w14:paraId="20CA52CD" w14:textId="77777777" w:rsidR="00BA3D9E" w:rsidRDefault="00440BA3">
      <w:r>
        <w:t>熊丘桓</w:t>
      </w:r>
      <w:r>
        <w:t xml:space="preserve">(01:02:09): </w:t>
      </w:r>
      <w:r>
        <w:t>呃。那这个</w:t>
      </w:r>
      <w:r>
        <w:t>P O V O</w:t>
      </w:r>
      <w:r>
        <w:t>和前端有关吗？</w:t>
      </w:r>
    </w:p>
    <w:p w14:paraId="0CD7362D" w14:textId="39908CCD" w:rsidR="00BA3D9E" w:rsidRDefault="007D5113">
      <w:r>
        <w:t>王福森</w:t>
      </w:r>
      <w:r w:rsidR="00440BA3">
        <w:t xml:space="preserve">(01:02:14): </w:t>
      </w:r>
      <w:r w:rsidR="00440BA3">
        <w:t>理由跟钱的有关。</w:t>
      </w:r>
    </w:p>
    <w:p w14:paraId="37461C90" w14:textId="77777777" w:rsidR="00BA3D9E" w:rsidRDefault="00440BA3">
      <w:r>
        <w:t>熊丘桓</w:t>
      </w:r>
      <w:r>
        <w:t xml:space="preserve">(01:02:18): </w:t>
      </w:r>
      <w:r>
        <w:t>那我们今天需要讨论的是。是和他们相似的，这几个跟功能点有关的接口是吗？</w:t>
      </w:r>
    </w:p>
    <w:p w14:paraId="17C28D57" w14:textId="4CFD410E" w:rsidR="00BA3D9E" w:rsidRDefault="007D5113">
      <w:r>
        <w:lastRenderedPageBreak/>
        <w:t>王福森</w:t>
      </w:r>
      <w:r w:rsidR="00440BA3">
        <w:t xml:space="preserve">(01:02:28): </w:t>
      </w:r>
      <w:r w:rsidR="00440BA3">
        <w:t>为什么是和什么叫和他们相似的？</w:t>
      </w:r>
    </w:p>
    <w:p w14:paraId="1DB511F5" w14:textId="77777777" w:rsidR="00BA3D9E" w:rsidRDefault="00440BA3">
      <w:r>
        <w:t>熊丘桓</w:t>
      </w:r>
      <w:r>
        <w:t xml:space="preserve">(01:02:30): </w:t>
      </w:r>
      <w:r>
        <w:t>就是和他们形式相似的。提供服务的。</w:t>
      </w:r>
    </w:p>
    <w:p w14:paraId="467EA531" w14:textId="155626A1" w:rsidR="00BA3D9E" w:rsidRDefault="007D5113">
      <w:r>
        <w:t>王福森</w:t>
      </w:r>
      <w:r w:rsidR="00440BA3">
        <w:t xml:space="preserve">(01:02:37): </w:t>
      </w:r>
      <w:r w:rsidR="00440BA3">
        <w:t>我们那接口不是就是要求里面的吗？</w:t>
      </w:r>
    </w:p>
    <w:p w14:paraId="039423B1" w14:textId="77777777" w:rsidR="00BA3D9E" w:rsidRDefault="00440BA3">
      <w:r>
        <w:t>熊丘桓</w:t>
      </w:r>
      <w:r>
        <w:t xml:space="preserve">(01:02:41): </w:t>
      </w:r>
      <w:r>
        <w:t>啊啊对我，我们。</w:t>
      </w:r>
    </w:p>
    <w:p w14:paraId="6529FD70" w14:textId="2733E8C3" w:rsidR="00BA3D9E" w:rsidRDefault="007D5113">
      <w:r>
        <w:t>王福森</w:t>
      </w:r>
      <w:r w:rsidR="00440BA3">
        <w:t xml:space="preserve">(01:02:41): </w:t>
      </w:r>
      <w:r w:rsidR="00440BA3">
        <w:t>那些那些任务。</w:t>
      </w:r>
    </w:p>
    <w:p w14:paraId="16EC9E1D" w14:textId="77777777" w:rsidR="00BA3D9E" w:rsidRDefault="00440BA3">
      <w:r>
        <w:t>熊丘桓</w:t>
      </w:r>
      <w:r>
        <w:t xml:space="preserve">(01:02:43): </w:t>
      </w:r>
      <w:r>
        <w:t>对我们现在是需要把。把</w:t>
      </w:r>
      <w:r>
        <w:t>lab</w:t>
      </w:r>
      <w:r>
        <w:t>七里需要的接口讨论出来吗？</w:t>
      </w:r>
    </w:p>
    <w:p w14:paraId="0E7A6BA5" w14:textId="66AF3EB7" w:rsidR="00BA3D9E" w:rsidRDefault="007D5113">
      <w:r>
        <w:t>王福森</w:t>
      </w:r>
      <w:r w:rsidR="00440BA3">
        <w:t xml:space="preserve">(01:02:51): </w:t>
      </w:r>
      <w:r w:rsidR="00440BA3">
        <w:t>对我们先订前后端的。定前后端的话，还得定数。据。数据的话。就是交互的数据格式。就是等于得先</w:t>
      </w:r>
      <w:r w:rsidR="00440BA3">
        <w:t>V uv</w:t>
      </w:r>
      <w:r w:rsidR="00440BA3">
        <w:t>的话。可能得先看一看。如果就是没有看过需求的话，可能得先看下需求。才知道大概需要传什么数据？就是。前后端交互最主要应该就是传</w:t>
      </w:r>
      <w:r w:rsidR="00440BA3">
        <w:t>O</w:t>
      </w:r>
      <w:r w:rsidR="00440BA3">
        <w:t>吧，然后还有。定他那个。</w:t>
      </w:r>
    </w:p>
    <w:p w14:paraId="098059C2" w14:textId="35E9728C" w:rsidR="00BA3D9E" w:rsidRDefault="007D5113">
      <w:r>
        <w:t>王福森</w:t>
      </w:r>
      <w:r w:rsidR="00440BA3">
        <w:t>(01:03:29): Ht V</w:t>
      </w:r>
      <w:r w:rsidR="00440BA3">
        <w:t>的。就主要应该就这两个东西。然后</w:t>
      </w:r>
      <w:r w:rsidR="00440BA3">
        <w:t>U L</w:t>
      </w:r>
      <w:r w:rsidR="00440BA3">
        <w:t>的话说。主要应该还是传的数据内容。是啥？但是要传数据的内容的话，</w:t>
      </w:r>
      <w:r w:rsidR="00440BA3">
        <w:t>就得看。具体需求是什么了？就是看最初的那个需求的文档。</w:t>
      </w:r>
    </w:p>
    <w:p w14:paraId="1C001F87" w14:textId="77777777" w:rsidR="00BA3D9E" w:rsidRDefault="00440BA3">
      <w:r>
        <w:t>熊丘桓</w:t>
      </w:r>
      <w:r>
        <w:t xml:space="preserve">(01:04:06): </w:t>
      </w:r>
      <w:r>
        <w:t>好，那要不接下来的讨论您来主持，您对这个框架比较熟悉。</w:t>
      </w:r>
    </w:p>
    <w:p w14:paraId="4BC62C6C" w14:textId="36D430E8" w:rsidR="00BA3D9E" w:rsidRDefault="007D5113">
      <w:r>
        <w:t>王福森</w:t>
      </w:r>
      <w:r w:rsidR="00440BA3">
        <w:t xml:space="preserve">(01:04:11): </w:t>
      </w:r>
      <w:r w:rsidR="00440BA3">
        <w:t>啊。我我只是对后端的框架比较熟悉，我对前端并不是很了解。我说。因为我也没想好要怎么整。这东西给我看一下。检查点。</w:t>
      </w:r>
    </w:p>
    <w:p w14:paraId="0CA315C9" w14:textId="77777777" w:rsidR="00BA3D9E" w:rsidRDefault="00440BA3">
      <w:r>
        <w:t>熊丘桓</w:t>
      </w:r>
      <w:r>
        <w:t xml:space="preserve">(01:04:38): </w:t>
      </w:r>
      <w:r>
        <w:t>而在您的</w:t>
      </w:r>
      <w:r>
        <w:t>lab</w:t>
      </w:r>
      <w:r>
        <w:t>六的工作当中，只有这个。就是新建了两新建了一个类和一个接口是吧？</w:t>
      </w:r>
    </w:p>
    <w:p w14:paraId="67877EBC" w14:textId="11B0435E" w:rsidR="00BA3D9E" w:rsidRDefault="007D5113">
      <w:r>
        <w:t>王福森</w:t>
      </w:r>
      <w:r w:rsidR="00440BA3">
        <w:t xml:space="preserve">(01:04:47): </w:t>
      </w:r>
      <w:r w:rsidR="00440BA3">
        <w:t>呃，还有两个</w:t>
      </w:r>
      <w:r w:rsidR="00440BA3">
        <w:t>P O</w:t>
      </w:r>
      <w:r w:rsidR="00440BA3">
        <w:t>两个</w:t>
      </w:r>
      <w:r w:rsidR="00440BA3">
        <w:t>vo</w:t>
      </w:r>
      <w:r w:rsidR="00440BA3">
        <w:t>。</w:t>
      </w:r>
    </w:p>
    <w:p w14:paraId="5415CD69" w14:textId="77777777" w:rsidR="00BA3D9E" w:rsidRDefault="00440BA3">
      <w:r>
        <w:t>熊丘桓</w:t>
      </w:r>
      <w:r>
        <w:t>(01:04:</w:t>
      </w:r>
      <w:r>
        <w:t xml:space="preserve">51): </w:t>
      </w:r>
      <w:r>
        <w:t>哪个</w:t>
      </w:r>
      <w:r>
        <w:t>po</w:t>
      </w:r>
      <w:r>
        <w:t>和给我？</w:t>
      </w:r>
    </w:p>
    <w:p w14:paraId="63760A30" w14:textId="6FCAE935" w:rsidR="00BA3D9E" w:rsidRDefault="007D5113">
      <w:r>
        <w:t>王福森</w:t>
      </w:r>
      <w:r w:rsidR="00440BA3">
        <w:t xml:space="preserve">(01:04:53): </w:t>
      </w:r>
      <w:r w:rsidR="00440BA3">
        <w:t>都是销售退货的呀。</w:t>
      </w:r>
    </w:p>
    <w:p w14:paraId="4271B37F" w14:textId="77777777" w:rsidR="00BA3D9E" w:rsidRDefault="00440BA3">
      <w:r>
        <w:t>熊丘桓</w:t>
      </w:r>
      <w:r>
        <w:t xml:space="preserve">(01:04:55): </w:t>
      </w:r>
      <w:r>
        <w:t>就是</w:t>
      </w:r>
      <w:r>
        <w:t>pure S</w:t>
      </w:r>
      <w:r>
        <w:t>斯。</w:t>
      </w:r>
    </w:p>
    <w:p w14:paraId="1EFFE3BC" w14:textId="77EA22DA" w:rsidR="00BA3D9E" w:rsidRDefault="007D5113">
      <w:r>
        <w:t>王福森</w:t>
      </w:r>
      <w:r w:rsidR="00440BA3">
        <w:t xml:space="preserve">(01:04:58): </w:t>
      </w:r>
      <w:r w:rsidR="00440BA3">
        <w:t>对，然后还有一个坑抽了。</w:t>
      </w:r>
    </w:p>
    <w:p w14:paraId="59D0598B" w14:textId="77777777" w:rsidR="00BA3D9E" w:rsidRDefault="00440BA3">
      <w:r>
        <w:t>熊丘桓</w:t>
      </w:r>
      <w:r>
        <w:t xml:space="preserve">(01:05:00): </w:t>
      </w:r>
      <w:r>
        <w:t>这个。</w:t>
      </w:r>
    </w:p>
    <w:p w14:paraId="290816D1" w14:textId="21E44D27" w:rsidR="00BA3D9E" w:rsidRDefault="007D5113">
      <w:r>
        <w:t>王福森</w:t>
      </w:r>
      <w:r w:rsidR="00440BA3">
        <w:t xml:space="preserve">(01:05:05): </w:t>
      </w:r>
      <w:r w:rsidR="00440BA3">
        <w:t>旅欧也是</w:t>
      </w:r>
      <w:r w:rsidR="00440BA3">
        <w:t>S return</w:t>
      </w:r>
      <w:r w:rsidR="00440BA3">
        <w:t>那个文件夹？</w:t>
      </w:r>
    </w:p>
    <w:p w14:paraId="36602A4A" w14:textId="77777777" w:rsidR="00BA3D9E" w:rsidRDefault="00440BA3">
      <w:r>
        <w:t>熊丘桓</w:t>
      </w:r>
      <w:r>
        <w:t xml:space="preserve">(01:05:13): </w:t>
      </w:r>
      <w:r>
        <w:t>这这几个是您新建的哎，这几个是您新建的是吧？</w:t>
      </w:r>
    </w:p>
    <w:p w14:paraId="224334F9" w14:textId="4E9A743B" w:rsidR="00BA3D9E" w:rsidRDefault="007D5113">
      <w:r>
        <w:t>王福森</w:t>
      </w:r>
      <w:r w:rsidR="00440BA3">
        <w:t xml:space="preserve">(01:05:15): </w:t>
      </w:r>
      <w:r w:rsidR="00440BA3">
        <w:t>对，然后。然后还有那个就是呃往下滑对那个</w:t>
      </w:r>
      <w:r w:rsidR="00440BA3">
        <w:t>w</w:t>
      </w:r>
      <w:r w:rsidR="00440BA3">
        <w:t>eb</w:t>
      </w:r>
      <w:r w:rsidR="00440BA3">
        <w:t>里面的。</w:t>
      </w:r>
    </w:p>
    <w:p w14:paraId="0753F101" w14:textId="77777777" w:rsidR="00BA3D9E" w:rsidRDefault="00440BA3">
      <w:r>
        <w:lastRenderedPageBreak/>
        <w:t>熊丘桓</w:t>
      </w:r>
      <w:r>
        <w:t xml:space="preserve">(01:05:25): </w:t>
      </w:r>
      <w:r>
        <w:t>哦，这几个是你新建的，然后你用我改其他的。</w:t>
      </w:r>
    </w:p>
    <w:p w14:paraId="3A515DD9" w14:textId="783B4CAA" w:rsidR="00BA3D9E" w:rsidRDefault="007D5113">
      <w:r>
        <w:t>王福森</w:t>
      </w:r>
      <w:r w:rsidR="00440BA3">
        <w:t xml:space="preserve">(01:05:28): </w:t>
      </w:r>
      <w:r w:rsidR="00440BA3">
        <w:t>然后然后。然后下面还有还有那个诶，那应该是在上面。在那个</w:t>
      </w:r>
      <w:r w:rsidR="00440BA3">
        <w:t>da</w:t>
      </w:r>
      <w:r w:rsidR="00440BA3">
        <w:t>那边吗？</w:t>
      </w:r>
      <w:r w:rsidR="00440BA3">
        <w:t>So return delo</w:t>
      </w:r>
      <w:r w:rsidR="00440BA3">
        <w:t>。然后还有一个。这个不是呃。然后。下面那个</w:t>
      </w:r>
      <w:r w:rsidR="00440BA3">
        <w:t>map</w:t>
      </w:r>
      <w:r w:rsidR="00440BA3">
        <w:t>里面还有一个。你的时候</w:t>
      </w:r>
      <w:r w:rsidR="00440BA3">
        <w:t>re</w:t>
      </w:r>
      <w:r w:rsidR="00440BA3">
        <w:t>他。就是它大概的框架是这几个简一起。</w:t>
      </w:r>
    </w:p>
    <w:p w14:paraId="5E8A274B" w14:textId="77777777" w:rsidR="00BA3D9E" w:rsidRDefault="00440BA3">
      <w:r>
        <w:t>熊丘桓</w:t>
      </w:r>
      <w:r>
        <w:t xml:space="preserve">(01:05:56): </w:t>
      </w:r>
      <w:r>
        <w:t>这里吗？</w:t>
      </w:r>
    </w:p>
    <w:p w14:paraId="751263CD" w14:textId="0D3CED9B" w:rsidR="00BA3D9E" w:rsidRDefault="007D5113">
      <w:r>
        <w:t>王福森</w:t>
      </w:r>
      <w:r w:rsidR="00440BA3">
        <w:t xml:space="preserve">(01:05:58): </w:t>
      </w:r>
      <w:r w:rsidR="00440BA3">
        <w:t>对。</w:t>
      </w:r>
    </w:p>
    <w:p w14:paraId="5D8B9D77" w14:textId="77777777" w:rsidR="00BA3D9E" w:rsidRDefault="00440BA3">
      <w:r>
        <w:t>熊丘桓</w:t>
      </w:r>
      <w:r>
        <w:t xml:space="preserve">(01:05:59): </w:t>
      </w:r>
      <w:r>
        <w:t>这里没有</w:t>
      </w:r>
      <w:r>
        <w:t>series</w:t>
      </w:r>
      <w:r>
        <w:t>。</w:t>
      </w:r>
    </w:p>
    <w:p w14:paraId="5024D0F2" w14:textId="7D43D510" w:rsidR="00BA3D9E" w:rsidRDefault="007D5113">
      <w:r>
        <w:t>王福森</w:t>
      </w:r>
      <w:r w:rsidR="00440BA3">
        <w:t>(01:06:02): A</w:t>
      </w:r>
      <w:r w:rsidR="00440BA3">
        <w:t>不是</w:t>
      </w:r>
      <w:r w:rsidR="00440BA3">
        <w:t>a content</w:t>
      </w:r>
      <w:r w:rsidR="00440BA3">
        <w:t>。对，是这个嗯。</w:t>
      </w:r>
    </w:p>
    <w:p w14:paraId="2F70B147" w14:textId="77777777" w:rsidR="00BA3D9E" w:rsidRDefault="00440BA3">
      <w:r>
        <w:t>熊丘桓</w:t>
      </w:r>
      <w:r>
        <w:t xml:space="preserve">(01:06:06): </w:t>
      </w:r>
      <w:r>
        <w:t>这个。哦，这几个是您新建的是吧？</w:t>
      </w:r>
    </w:p>
    <w:p w14:paraId="114DB0B6" w14:textId="0FDA1265" w:rsidR="00BA3D9E" w:rsidRDefault="007D5113">
      <w:r>
        <w:t>王福森</w:t>
      </w:r>
      <w:r w:rsidR="00440BA3">
        <w:t xml:space="preserve">(01:06:10): </w:t>
      </w:r>
      <w:r w:rsidR="00440BA3">
        <w:t>对。</w:t>
      </w:r>
    </w:p>
    <w:p w14:paraId="6C80E745" w14:textId="77777777" w:rsidR="00BA3D9E" w:rsidRDefault="00440BA3">
      <w:r>
        <w:t>熊丘桓</w:t>
      </w:r>
      <w:r>
        <w:t xml:space="preserve">(01:06:11): </w:t>
      </w:r>
      <w:r>
        <w:t>然后您有改其他的内容吗？能改的都是在在速度里写了吗？哎呀。</w:t>
      </w:r>
    </w:p>
    <w:p w14:paraId="283521E7" w14:textId="78D75C5D" w:rsidR="00BA3D9E" w:rsidRDefault="007D5113">
      <w:r>
        <w:t>王福森</w:t>
      </w:r>
      <w:r w:rsidR="00440BA3">
        <w:t xml:space="preserve">(01:06:21): </w:t>
      </w:r>
      <w:r w:rsidR="00440BA3">
        <w:t>我不记得了，我是看着对着他那个。要求改的对对</w:t>
      </w:r>
      <w:r w:rsidR="00440BA3">
        <w:t>lab</w:t>
      </w:r>
      <w:r w:rsidR="00440BA3">
        <w:t>六的要求改。可能差不多吧。那可能还不止，有些可能。比如说那个像那个</w:t>
      </w:r>
      <w:r w:rsidR="00440BA3">
        <w:t>map</w:t>
      </w:r>
      <w:r w:rsidR="00440BA3">
        <w:t>文件，里面还有一些它里面也没写图。</w:t>
      </w:r>
    </w:p>
    <w:p w14:paraId="19625AAF" w14:textId="77777777" w:rsidR="00BA3D9E" w:rsidRDefault="00440BA3">
      <w:r>
        <w:t>熊丘桓</w:t>
      </w:r>
      <w:r>
        <w:t>(</w:t>
      </w:r>
      <w:r>
        <w:t xml:space="preserve">01:06:36): </w:t>
      </w:r>
      <w:r>
        <w:t>嗯。</w:t>
      </w:r>
    </w:p>
    <w:p w14:paraId="6D3DB527" w14:textId="757C019F" w:rsidR="00BA3D9E" w:rsidRDefault="007D5113">
      <w:r>
        <w:t>王福森</w:t>
      </w:r>
      <w:r w:rsidR="00440BA3">
        <w:t xml:space="preserve">(01:06:38): </w:t>
      </w:r>
      <w:r w:rsidR="00440BA3">
        <w:t>啊，有一些。</w:t>
      </w:r>
    </w:p>
    <w:p w14:paraId="735B813E" w14:textId="77777777" w:rsidR="00BA3D9E" w:rsidRDefault="00440BA3">
      <w:r>
        <w:t>熊丘桓</w:t>
      </w:r>
      <w:r>
        <w:t xml:space="preserve">(01:06:39): </w:t>
      </w:r>
      <w:r>
        <w:t>哎呀。</w:t>
      </w:r>
    </w:p>
    <w:p w14:paraId="187A0CE7" w14:textId="755AEF60" w:rsidR="00BA3D9E" w:rsidRDefault="007D5113">
      <w:r>
        <w:t>王福森</w:t>
      </w:r>
      <w:r w:rsidR="00440BA3">
        <w:t xml:space="preserve">(01:06:40): </w:t>
      </w:r>
      <w:r w:rsidR="00440BA3">
        <w:t>有些孙立写的孙立涵写的那个。</w:t>
      </w:r>
    </w:p>
    <w:p w14:paraId="1D4DCA9E" w14:textId="77777777" w:rsidR="00BA3D9E" w:rsidRDefault="00440BA3">
      <w:r>
        <w:t>熊丘桓</w:t>
      </w:r>
      <w:r>
        <w:t xml:space="preserve">(01:06:41): </w:t>
      </w:r>
      <w:r>
        <w:t>嗯。</w:t>
      </w:r>
    </w:p>
    <w:p w14:paraId="4C62DAED" w14:textId="1C6810C5" w:rsidR="00BA3D9E" w:rsidRDefault="007D5113">
      <w:r>
        <w:t>王福森</w:t>
      </w:r>
      <w:r w:rsidR="00440BA3">
        <w:t xml:space="preserve">(01:06:43): </w:t>
      </w:r>
      <w:r w:rsidR="00440BA3">
        <w:t>那个客户管理吧。就是那个。卡什么设备是？啊卡什么啊，那个</w:t>
      </w:r>
      <w:r w:rsidR="00440BA3">
        <w:t>control</w:t>
      </w:r>
      <w:r w:rsidR="00440BA3">
        <w:t>了还要？</w:t>
      </w:r>
      <w:r w:rsidR="00440BA3">
        <w:t>Do</w:t>
      </w:r>
      <w:r w:rsidR="00440BA3">
        <w:t>还有参谋？对。</w:t>
      </w:r>
    </w:p>
    <w:p w14:paraId="07759389" w14:textId="77777777" w:rsidR="00BA3D9E" w:rsidRDefault="00440BA3">
      <w:r>
        <w:t>熊丘桓</w:t>
      </w:r>
      <w:r>
        <w:t xml:space="preserve">(01:07:08): </w:t>
      </w:r>
      <w:r>
        <w:t>那我们是不是？我们如果要讨论出来前后端的传过来的数据是什么样的接口，是什么样的。这需要再去阅读</w:t>
      </w:r>
      <w:r>
        <w:t>。</w:t>
      </w:r>
    </w:p>
    <w:p w14:paraId="44A9B5A7" w14:textId="53ACAB23" w:rsidR="00BA3D9E" w:rsidRDefault="007D5113">
      <w:r>
        <w:t>王福森</w:t>
      </w:r>
      <w:r w:rsidR="00440BA3">
        <w:t xml:space="preserve">(01:07:19): </w:t>
      </w:r>
      <w:r w:rsidR="00440BA3">
        <w:t>阅读最初的那个文那个那个东西的。</w:t>
      </w:r>
    </w:p>
    <w:p w14:paraId="3DAA9B10" w14:textId="77777777" w:rsidR="00BA3D9E" w:rsidRDefault="00440BA3">
      <w:r>
        <w:t>熊丘桓</w:t>
      </w:r>
      <w:r>
        <w:t xml:space="preserve">(01:07:21): </w:t>
      </w:r>
      <w:r>
        <w:t>阅读最初的这个项目需求文档。</w:t>
      </w:r>
    </w:p>
    <w:p w14:paraId="550B9505" w14:textId="6132FE79" w:rsidR="00BA3D9E" w:rsidRDefault="007D5113">
      <w:r>
        <w:t>王福森</w:t>
      </w:r>
      <w:r w:rsidR="00440BA3">
        <w:t xml:space="preserve">(01:07:25): </w:t>
      </w:r>
      <w:r w:rsidR="00440BA3">
        <w:t>对。</w:t>
      </w:r>
    </w:p>
    <w:p w14:paraId="3860C359" w14:textId="77777777" w:rsidR="00BA3D9E" w:rsidRDefault="00440BA3">
      <w:r>
        <w:t>熊丘桓</w:t>
      </w:r>
      <w:r>
        <w:t xml:space="preserve">(01:07:27): </w:t>
      </w:r>
      <w:r>
        <w:t>现在可以讨论嘛？</w:t>
      </w:r>
    </w:p>
    <w:p w14:paraId="733301B3" w14:textId="09F8815C" w:rsidR="00BA3D9E" w:rsidRDefault="007D5113">
      <w:r>
        <w:lastRenderedPageBreak/>
        <w:t>王福森</w:t>
      </w:r>
      <w:r w:rsidR="00440BA3">
        <w:t xml:space="preserve">(01:07:27): </w:t>
      </w:r>
      <w:r w:rsidR="00440BA3">
        <w:t>我们需要签约。</w:t>
      </w:r>
    </w:p>
    <w:p w14:paraId="06D51E1A" w14:textId="77777777" w:rsidR="00BA3D9E" w:rsidRDefault="00440BA3">
      <w:r>
        <w:t>熊丘桓</w:t>
      </w:r>
      <w:r>
        <w:t xml:space="preserve">(01:07:29): </w:t>
      </w:r>
      <w:r>
        <w:t>还是大家去读一下我们下午再讨论。</w:t>
      </w:r>
    </w:p>
    <w:p w14:paraId="38F0787A" w14:textId="6BE9E5BA" w:rsidR="00BA3D9E" w:rsidRDefault="007D5113">
      <w:r>
        <w:t>王福森</w:t>
      </w:r>
      <w:r w:rsidR="00440BA3">
        <w:t xml:space="preserve">(01:07:29): </w:t>
      </w:r>
      <w:r w:rsidR="00440BA3">
        <w:t>我觉得。我觉得需要需要花一点时间，就是。就可能需要花点时间，大家把那个。</w:t>
      </w:r>
      <w:r w:rsidR="00440BA3">
        <w:t>Lab</w:t>
      </w:r>
      <w:r w:rsidR="00440BA3">
        <w:t>七的每一个</w:t>
      </w:r>
      <w:r w:rsidR="00440BA3">
        <w:t>功能点和它对应的那个东西，就是。把要的数据找出来，要的逻辑之间联系就是大概大概弄一下。然后我们在。再来讨论接口怎么定吧。就是大家得心里先有个数，大概要传什么东西过来。</w:t>
      </w:r>
    </w:p>
    <w:p w14:paraId="7C4AC086" w14:textId="77777777" w:rsidR="00BA3D9E" w:rsidRDefault="00440BA3">
      <w:r>
        <w:t>熊丘桓</w:t>
      </w:r>
      <w:r>
        <w:t xml:space="preserve">(01:07:49): </w:t>
      </w:r>
      <w:r>
        <w:t>嗯。</w:t>
      </w:r>
    </w:p>
    <w:p w14:paraId="5AC8DD93" w14:textId="49558168" w:rsidR="00BA3D9E" w:rsidRDefault="007D5113">
      <w:r>
        <w:t>王福森</w:t>
      </w:r>
      <w:r w:rsidR="00440BA3">
        <w:t xml:space="preserve">(01:07:51): </w:t>
      </w:r>
      <w:r w:rsidR="00440BA3">
        <w:t>我们才能定得起来，要不然。啥也没有，就就没得定了。</w:t>
      </w:r>
    </w:p>
    <w:p w14:paraId="66E924D8" w14:textId="77777777" w:rsidR="00BA3D9E" w:rsidRDefault="00440BA3">
      <w:r>
        <w:t>熊丘桓</w:t>
      </w:r>
      <w:r>
        <w:t xml:space="preserve">(01:07:57): </w:t>
      </w:r>
      <w:r>
        <w:t>嗯。</w:t>
      </w:r>
    </w:p>
    <w:p w14:paraId="19376782" w14:textId="211E5841" w:rsidR="00BA3D9E" w:rsidRDefault="007D5113">
      <w:r>
        <w:t>王福森</w:t>
      </w:r>
      <w:r w:rsidR="00440BA3">
        <w:t xml:space="preserve">(01:07:58): </w:t>
      </w:r>
      <w:r w:rsidR="00440BA3">
        <w:t>并接口应该就是大家都有自己的想法，然后。统一一下。这样子而不是啥也没有，然后讨论肯定讨论不出来，我就觉得。</w:t>
      </w:r>
    </w:p>
    <w:p w14:paraId="7D8AB56C" w14:textId="77777777" w:rsidR="00BA3D9E" w:rsidRDefault="00440BA3">
      <w:r>
        <w:t>熊丘桓</w:t>
      </w:r>
      <w:r>
        <w:t>(01:0</w:t>
      </w:r>
      <w:r>
        <w:t xml:space="preserve">8:08): </w:t>
      </w:r>
      <w:r>
        <w:t>嗯，好，那大家现现在你们</w:t>
      </w:r>
      <w:r>
        <w:t>le</w:t>
      </w:r>
      <w:r>
        <w:t>本六能交了什么，已经交了。</w:t>
      </w:r>
    </w:p>
    <w:p w14:paraId="4D5EF036" w14:textId="58DF10F9" w:rsidR="00BA3D9E" w:rsidRDefault="007D5113">
      <w:r>
        <w:t>王福森</w:t>
      </w:r>
      <w:r w:rsidR="00440BA3">
        <w:t xml:space="preserve">(01:08:15): </w:t>
      </w:r>
      <w:r w:rsidR="00440BA3">
        <w:t>算交了吧，这样子。因为当他检查点应该只是检查那个</w:t>
      </w:r>
      <w:r w:rsidR="00440BA3">
        <w:t>test</w:t>
      </w:r>
      <w:r w:rsidR="00440BA3">
        <w:t>。</w:t>
      </w:r>
    </w:p>
    <w:p w14:paraId="4E322ABF" w14:textId="77777777" w:rsidR="00BA3D9E" w:rsidRDefault="00440BA3">
      <w:r>
        <w:t>熊丘桓</w:t>
      </w:r>
      <w:r>
        <w:t xml:space="preserve">(01:08:21): </w:t>
      </w:r>
      <w:r>
        <w:t>嗯。哦。那那我们大家都回去再读一下</w:t>
      </w:r>
      <w:r>
        <w:t>L</w:t>
      </w:r>
      <w:r>
        <w:t>七的需求和这个最开始的大堆</w:t>
      </w:r>
      <w:r>
        <w:t>a</w:t>
      </w:r>
      <w:r>
        <w:t>项目需求，我们下午再讨论一下。</w:t>
      </w:r>
    </w:p>
    <w:p w14:paraId="759EC723" w14:textId="548C86C3" w:rsidR="00BA3D9E" w:rsidRDefault="007D5113">
      <w:r>
        <w:t>王福森</w:t>
      </w:r>
      <w:r w:rsidR="00440BA3">
        <w:t xml:space="preserve">(01:08:26): </w:t>
      </w:r>
      <w:r w:rsidR="00440BA3">
        <w:t>哇。</w:t>
      </w:r>
    </w:p>
    <w:p w14:paraId="674A7D2D" w14:textId="77777777" w:rsidR="00BA3D9E" w:rsidRDefault="00440BA3">
      <w:r>
        <w:t>熊丘桓</w:t>
      </w:r>
      <w:r>
        <w:t xml:space="preserve">(01:08:31): </w:t>
      </w:r>
      <w:r>
        <w:t>下午或者晚上。你们觉得大概需要多久呢？</w:t>
      </w:r>
    </w:p>
    <w:p w14:paraId="2FB1241B" w14:textId="5694CB5C" w:rsidR="00BA3D9E" w:rsidRDefault="007D5113">
      <w:r>
        <w:t>王福森</w:t>
      </w:r>
      <w:r w:rsidR="00440BA3">
        <w:t xml:space="preserve">(01:08:33): </w:t>
      </w:r>
      <w:r w:rsidR="00440BA3">
        <w:t>行，那。</w:t>
      </w:r>
    </w:p>
    <w:p w14:paraId="39C2E3D8" w14:textId="1792AD99" w:rsidR="00BA3D9E" w:rsidRDefault="007D5113">
      <w:r>
        <w:t>孙立帆</w:t>
      </w:r>
      <w:r w:rsidR="00440BA3">
        <w:t xml:space="preserve">(01:08:34): </w:t>
      </w:r>
      <w:r w:rsidR="00440BA3">
        <w:t>嗯。晚上行吗？我下午可能要，就是在路上。</w:t>
      </w:r>
    </w:p>
    <w:p w14:paraId="04ABAC9D" w14:textId="77777777" w:rsidR="00BA3D9E" w:rsidRDefault="00440BA3">
      <w:r>
        <w:t>熊丘桓</w:t>
      </w:r>
      <w:r>
        <w:t xml:space="preserve">(01:08:41): </w:t>
      </w:r>
      <w:r>
        <w:t>哦。哎，孙礼凡你还在学校呢是吧？</w:t>
      </w:r>
    </w:p>
    <w:p w14:paraId="4909C007" w14:textId="200B8026" w:rsidR="00BA3D9E" w:rsidRDefault="007D5113">
      <w:r>
        <w:t>孙立帆</w:t>
      </w:r>
      <w:r w:rsidR="00440BA3">
        <w:t xml:space="preserve">(01:08:44): </w:t>
      </w:r>
      <w:r w:rsidR="00440BA3">
        <w:t>对对对。</w:t>
      </w:r>
    </w:p>
    <w:p w14:paraId="1618A0D7" w14:textId="77777777" w:rsidR="00BA3D9E" w:rsidRDefault="00440BA3">
      <w:r>
        <w:t>熊丘桓</w:t>
      </w:r>
      <w:r>
        <w:t xml:space="preserve">(01:08:45): </w:t>
      </w:r>
      <w:r>
        <w:t>哎，蔡队，你在哪呢？</w:t>
      </w:r>
    </w:p>
    <w:p w14:paraId="49DF18D8" w14:textId="4A152053" w:rsidR="00BA3D9E" w:rsidRDefault="007D5113">
      <w:r>
        <w:t>蔡之恒</w:t>
      </w:r>
      <w:r w:rsidR="00440BA3">
        <w:t xml:space="preserve">(01:08:46): </w:t>
      </w:r>
      <w:r w:rsidR="00440BA3">
        <w:t>在家了。</w:t>
      </w:r>
    </w:p>
    <w:p w14:paraId="0EC8EDEA" w14:textId="77777777" w:rsidR="00BA3D9E" w:rsidRDefault="00440BA3">
      <w:r>
        <w:t>熊丘桓</w:t>
      </w:r>
      <w:r>
        <w:t xml:space="preserve">(01:08:48): </w:t>
      </w:r>
      <w:r>
        <w:t>唉，太羡慕了，我还在学校。啊对南京已经摘星了。</w:t>
      </w:r>
    </w:p>
    <w:p w14:paraId="4D5BDC82" w14:textId="55486A6D" w:rsidR="00BA3D9E" w:rsidRDefault="007D5113">
      <w:r>
        <w:t>孙立帆</w:t>
      </w:r>
      <w:r w:rsidR="00440BA3">
        <w:t xml:space="preserve">(01:08:53): </w:t>
      </w:r>
      <w:r w:rsidR="00440BA3">
        <w:t>对，反正都已经。</w:t>
      </w:r>
    </w:p>
    <w:p w14:paraId="58275166" w14:textId="31FBD243" w:rsidR="00BA3D9E" w:rsidRDefault="007D5113">
      <w:r>
        <w:t>王福森</w:t>
      </w:r>
      <w:r w:rsidR="00440BA3">
        <w:t xml:space="preserve">(01:08:54): </w:t>
      </w:r>
      <w:r w:rsidR="00440BA3">
        <w:t>全国不都灾星吗？</w:t>
      </w:r>
    </w:p>
    <w:p w14:paraId="776A9EA7" w14:textId="4E304BF1" w:rsidR="00BA3D9E" w:rsidRDefault="007D5113">
      <w:r>
        <w:lastRenderedPageBreak/>
        <w:t>孙立帆</w:t>
      </w:r>
      <w:r w:rsidR="00440BA3">
        <w:t xml:space="preserve">(01:08:55): </w:t>
      </w:r>
      <w:r w:rsidR="00440BA3">
        <w:t>全国都在行。</w:t>
      </w:r>
    </w:p>
    <w:p w14:paraId="50555C63" w14:textId="55801D30" w:rsidR="00BA3D9E" w:rsidRDefault="007D5113">
      <w:r>
        <w:t>蔡之恒</w:t>
      </w:r>
      <w:r w:rsidR="00440BA3">
        <w:t xml:space="preserve">(01:08:55): </w:t>
      </w:r>
      <w:r w:rsidR="00440BA3">
        <w:t>他是个摘星又不是中锋，点没了。我昨天还被家里的工作人员查水表了。</w:t>
      </w:r>
    </w:p>
    <w:p w14:paraId="75C61535" w14:textId="42159DC6" w:rsidR="00BA3D9E" w:rsidRDefault="007D5113">
      <w:r>
        <w:t>孙立帆</w:t>
      </w:r>
      <w:r w:rsidR="00440BA3">
        <w:t xml:space="preserve">(01:09:01): </w:t>
      </w:r>
      <w:r w:rsidR="00440BA3">
        <w:t>还是直接把心去了？</w:t>
      </w:r>
    </w:p>
    <w:p w14:paraId="4B288AE3" w14:textId="77777777" w:rsidR="00BA3D9E" w:rsidRDefault="00440BA3">
      <w:r>
        <w:t>熊丘桓</w:t>
      </w:r>
      <w:r>
        <w:t xml:space="preserve">(01:09:02): </w:t>
      </w:r>
      <w:r>
        <w:t>啊都。这摘摘星的意思不就是不让查水表了吗？</w:t>
      </w:r>
    </w:p>
    <w:p w14:paraId="6D651163" w14:textId="47AD5AAF" w:rsidR="00BA3D9E" w:rsidRDefault="007D5113">
      <w:r>
        <w:t>蔡之恒</w:t>
      </w:r>
      <w:r w:rsidR="00440BA3">
        <w:t xml:space="preserve">(01:09:07): </w:t>
      </w:r>
      <w:r w:rsidR="00440BA3">
        <w:t>不知道。</w:t>
      </w:r>
    </w:p>
    <w:p w14:paraId="5958E485" w14:textId="4538E1DC" w:rsidR="00BA3D9E" w:rsidRDefault="007D5113">
      <w:r>
        <w:t>孙立帆</w:t>
      </w:r>
      <w:r w:rsidR="00440BA3">
        <w:t xml:space="preserve">(01:09:07): </w:t>
      </w:r>
      <w:r w:rsidR="00440BA3">
        <w:t>没有啊，不是吧。</w:t>
      </w:r>
    </w:p>
    <w:p w14:paraId="4243AF56" w14:textId="301B293F" w:rsidR="00BA3D9E" w:rsidRDefault="007D5113">
      <w:r>
        <w:t>蔡之恒</w:t>
      </w:r>
      <w:r w:rsidR="00440BA3">
        <w:t xml:space="preserve">(01:09:09): </w:t>
      </w:r>
      <w:r w:rsidR="00440BA3">
        <w:t>摘了心肯定还是得</w:t>
      </w:r>
      <w:r w:rsidR="00440BA3">
        <w:t>查呀。</w:t>
      </w:r>
    </w:p>
    <w:p w14:paraId="39AA5B19" w14:textId="77777777" w:rsidR="00BA3D9E" w:rsidRDefault="00440BA3">
      <w:r>
        <w:t>熊丘桓</w:t>
      </w:r>
      <w:r>
        <w:t xml:space="preserve">(01:09:10): </w:t>
      </w:r>
      <w:r>
        <w:t>我我觉得我我觉得它占星的意思就是说不能歧视和中风险地区在同一个城市的人。</w:t>
      </w:r>
    </w:p>
    <w:p w14:paraId="5775944A" w14:textId="2E4394CA" w:rsidR="00BA3D9E" w:rsidRDefault="007D5113">
      <w:r>
        <w:t>王福森</w:t>
      </w:r>
      <w:r w:rsidR="00440BA3">
        <w:t xml:space="preserve">(01:09:15): </w:t>
      </w:r>
      <w:r w:rsidR="00440BA3">
        <w:t>嗯。</w:t>
      </w:r>
    </w:p>
    <w:p w14:paraId="54C6BC4A" w14:textId="77777777" w:rsidR="00BA3D9E" w:rsidRDefault="00440BA3">
      <w:r>
        <w:t>熊丘桓</w:t>
      </w:r>
      <w:r>
        <w:t xml:space="preserve">(01:09:17): </w:t>
      </w:r>
      <w:r>
        <w:t>就是这个意思。</w:t>
      </w:r>
    </w:p>
    <w:p w14:paraId="673241D1" w14:textId="7BEE7F4A" w:rsidR="00BA3D9E" w:rsidRDefault="007D5113">
      <w:r>
        <w:t>孙立帆</w:t>
      </w:r>
      <w:r w:rsidR="00440BA3">
        <w:t xml:space="preserve">(01:09:17): </w:t>
      </w:r>
      <w:r w:rsidR="00440BA3">
        <w:t>但是下，但是下面执行起来肯定不不会。</w:t>
      </w:r>
    </w:p>
    <w:p w14:paraId="0E13CE17" w14:textId="0381B553" w:rsidR="00BA3D9E" w:rsidRDefault="007D5113">
      <w:r>
        <w:t>王福森</w:t>
      </w:r>
      <w:r w:rsidR="00440BA3">
        <w:t xml:space="preserve">(01:09:20): </w:t>
      </w:r>
      <w:r w:rsidR="00440BA3">
        <w:t>对他肯定没那么快落实。</w:t>
      </w:r>
    </w:p>
    <w:p w14:paraId="28D5EFB2" w14:textId="29999278" w:rsidR="00BA3D9E" w:rsidRDefault="007D5113">
      <w:r>
        <w:t>蔡之恒</w:t>
      </w:r>
      <w:r w:rsidR="00440BA3">
        <w:t xml:space="preserve">(01:09:21): </w:t>
      </w:r>
      <w:r w:rsidR="00440BA3">
        <w:t>确实是有风险的。</w:t>
      </w:r>
    </w:p>
    <w:p w14:paraId="32594101" w14:textId="77777777" w:rsidR="00BA3D9E" w:rsidRDefault="00440BA3">
      <w:r>
        <w:t>熊丘桓</w:t>
      </w:r>
      <w:r>
        <w:t xml:space="preserve">(01:09:21): </w:t>
      </w:r>
      <w:r>
        <w:t>哎。</w:t>
      </w:r>
    </w:p>
    <w:p w14:paraId="251F85D4" w14:textId="002D03EF" w:rsidR="00BA3D9E" w:rsidRDefault="007D5113">
      <w:r>
        <w:t>蔡之恒</w:t>
      </w:r>
      <w:r w:rsidR="00440BA3">
        <w:t xml:space="preserve">(01:09:23): </w:t>
      </w:r>
      <w:r w:rsidR="00440BA3">
        <w:t>只能说。</w:t>
      </w:r>
    </w:p>
    <w:p w14:paraId="455DCDEA" w14:textId="3AA6608B" w:rsidR="00BA3D9E" w:rsidRDefault="007D5113">
      <w:r>
        <w:t>王福森</w:t>
      </w:r>
      <w:r w:rsidR="00440BA3">
        <w:t xml:space="preserve">(01:09:23): </w:t>
      </w:r>
      <w:r w:rsidR="00440BA3">
        <w:t>人都快落实了。</w:t>
      </w:r>
    </w:p>
    <w:p w14:paraId="3AB150D1" w14:textId="77777777" w:rsidR="00BA3D9E" w:rsidRDefault="00440BA3">
      <w:r>
        <w:t>熊丘桓</w:t>
      </w:r>
      <w:r>
        <w:t xml:space="preserve">(01:09:24): </w:t>
      </w:r>
      <w:r>
        <w:t>哎。理解理解，那我们晚上？孙丽芳你什么时候到家呀？</w:t>
      </w:r>
    </w:p>
    <w:p w14:paraId="3F762E5A" w14:textId="26AFCD3A" w:rsidR="00BA3D9E" w:rsidRDefault="007D5113">
      <w:r>
        <w:t>孙立帆</w:t>
      </w:r>
      <w:r w:rsidR="00440BA3">
        <w:t xml:space="preserve">(01:09:30): </w:t>
      </w:r>
      <w:r w:rsidR="00440BA3">
        <w:t>呃，我想一下。</w:t>
      </w:r>
    </w:p>
    <w:p w14:paraId="33DD1706" w14:textId="4951FC7E" w:rsidR="00BA3D9E" w:rsidRDefault="007D5113">
      <w:r>
        <w:t>蔡之恒</w:t>
      </w:r>
      <w:r w:rsidR="00440BA3">
        <w:t xml:space="preserve">(01:09:31): </w:t>
      </w:r>
      <w:r w:rsidR="00440BA3">
        <w:t>所以我们是。现在回去找那个。</w:t>
      </w:r>
    </w:p>
    <w:p w14:paraId="43C92356" w14:textId="3FEE89B1" w:rsidR="00BA3D9E" w:rsidRDefault="007D5113">
      <w:r>
        <w:t>孙立帆</w:t>
      </w:r>
      <w:r w:rsidR="00440BA3">
        <w:t xml:space="preserve">(01:09:33): </w:t>
      </w:r>
      <w:r w:rsidR="00440BA3">
        <w:t>应该晚上。晚上七八点行吗？</w:t>
      </w:r>
    </w:p>
    <w:p w14:paraId="165D7223" w14:textId="48EC174B" w:rsidR="00BA3D9E" w:rsidRDefault="007D5113">
      <w:r>
        <w:t>蔡之恒</w:t>
      </w:r>
      <w:r w:rsidR="00440BA3">
        <w:t xml:space="preserve">(01:09:35): </w:t>
      </w:r>
      <w:r w:rsidR="00440BA3">
        <w:t>跟它相对应的功能点。</w:t>
      </w:r>
    </w:p>
    <w:p w14:paraId="19F05EAA" w14:textId="771B9161" w:rsidR="00BA3D9E" w:rsidRDefault="007D5113">
      <w:r>
        <w:t>王福森</w:t>
      </w:r>
      <w:r w:rsidR="00440BA3">
        <w:t xml:space="preserve">(01:09:38): </w:t>
      </w:r>
      <w:r w:rsidR="00440BA3">
        <w:t>我们需要确定呢。</w:t>
      </w:r>
    </w:p>
    <w:p w14:paraId="356C7135" w14:textId="77777777" w:rsidR="00BA3D9E" w:rsidRDefault="00440BA3">
      <w:r>
        <w:t>熊丘桓</w:t>
      </w:r>
      <w:r>
        <w:t xml:space="preserve">(01:09:38): </w:t>
      </w:r>
      <w:r>
        <w:t>你你什么时候到家？</w:t>
      </w:r>
    </w:p>
    <w:p w14:paraId="1C3FC2BE" w14:textId="3BB65D22" w:rsidR="00BA3D9E" w:rsidRDefault="007D5113">
      <w:r>
        <w:lastRenderedPageBreak/>
        <w:t>蔡之恒</w:t>
      </w:r>
      <w:r w:rsidR="00440BA3">
        <w:t xml:space="preserve">(01:09:38): </w:t>
      </w:r>
      <w:r w:rsidR="00440BA3">
        <w:t>然后然后去思考一下接口怎么设计。</w:t>
      </w:r>
    </w:p>
    <w:p w14:paraId="551EA73F" w14:textId="52992412" w:rsidR="00BA3D9E" w:rsidRDefault="007D5113">
      <w:r>
        <w:t>孙立帆</w:t>
      </w:r>
      <w:r w:rsidR="00440BA3">
        <w:t xml:space="preserve">(01:09:40): </w:t>
      </w:r>
      <w:r w:rsidR="00440BA3">
        <w:t>晚上七点之后吧。</w:t>
      </w:r>
    </w:p>
    <w:p w14:paraId="14030CE2" w14:textId="77777777" w:rsidR="00BA3D9E" w:rsidRDefault="00440BA3">
      <w:r>
        <w:t>熊丘桓</w:t>
      </w:r>
      <w:r>
        <w:t xml:space="preserve">(01:09:43): </w:t>
      </w:r>
      <w:r>
        <w:t>七点之后。八八点可行吗？</w:t>
      </w:r>
    </w:p>
    <w:p w14:paraId="5411EA48" w14:textId="14778938" w:rsidR="00BA3D9E" w:rsidRDefault="007D5113">
      <w:r>
        <w:t>王福森</w:t>
      </w:r>
      <w:r w:rsidR="00440BA3">
        <w:t xml:space="preserve">(01:09:45): </w:t>
      </w:r>
      <w:r w:rsidR="00440BA3">
        <w:t>嗯。</w:t>
      </w:r>
    </w:p>
    <w:p w14:paraId="4E559E21" w14:textId="074E78E7" w:rsidR="00BA3D9E" w:rsidRDefault="007D5113">
      <w:r>
        <w:t>孙立帆</w:t>
      </w:r>
      <w:r w:rsidR="00440BA3">
        <w:t xml:space="preserve">(01:09:46): </w:t>
      </w:r>
      <w:r w:rsidR="00440BA3">
        <w:t>呃我我可以，我可以。</w:t>
      </w:r>
    </w:p>
    <w:p w14:paraId="45A026E3" w14:textId="1E951B10" w:rsidR="00BA3D9E" w:rsidRDefault="007D5113">
      <w:r>
        <w:t>王福森</w:t>
      </w:r>
      <w:r w:rsidR="00440BA3">
        <w:t xml:space="preserve">(01:09:48): </w:t>
      </w:r>
      <w:r w:rsidR="00440BA3">
        <w:t>起了，八点吧。</w:t>
      </w:r>
    </w:p>
    <w:p w14:paraId="2C00B692" w14:textId="77777777" w:rsidR="00BA3D9E" w:rsidRDefault="00440BA3">
      <w:r>
        <w:t>熊丘桓</w:t>
      </w:r>
      <w:r>
        <w:t xml:space="preserve">(01:09:48): </w:t>
      </w:r>
      <w:r>
        <w:t>好，那我们晚上八点再开个会。</w:t>
      </w:r>
    </w:p>
    <w:p w14:paraId="3268CC4B" w14:textId="33028AD3" w:rsidR="00BA3D9E" w:rsidRDefault="007D5113">
      <w:r>
        <w:t>孙立帆</w:t>
      </w:r>
      <w:r w:rsidR="00440BA3">
        <w:t xml:space="preserve">(01:09:48): </w:t>
      </w:r>
      <w:r w:rsidR="00440BA3">
        <w:t>那你们行。</w:t>
      </w:r>
    </w:p>
    <w:p w14:paraId="79721722" w14:textId="6DFFC5E0" w:rsidR="00BA3D9E" w:rsidRDefault="007D5113">
      <w:r>
        <w:t>王福森</w:t>
      </w:r>
      <w:r w:rsidR="00440BA3">
        <w:t>(01:</w:t>
      </w:r>
      <w:r w:rsidR="00440BA3">
        <w:t xml:space="preserve">09:51): </w:t>
      </w:r>
      <w:r w:rsidR="00440BA3">
        <w:t>那我们回去看的应该就是对着那个</w:t>
      </w:r>
      <w:r w:rsidR="00440BA3">
        <w:t>lab</w:t>
      </w:r>
      <w:r w:rsidR="00440BA3">
        <w:t>的要求，然后和需求我们想一下，如果是我自己设计。</w:t>
      </w:r>
    </w:p>
    <w:p w14:paraId="28EE74E8" w14:textId="0154A460" w:rsidR="00BA3D9E" w:rsidRDefault="007D5113">
      <w:r>
        <w:t>蔡之恒</w:t>
      </w:r>
      <w:r w:rsidR="00440BA3">
        <w:t xml:space="preserve">(01:09:51): </w:t>
      </w:r>
      <w:r w:rsidR="00440BA3">
        <w:t>哦。</w:t>
      </w:r>
    </w:p>
    <w:p w14:paraId="5F079E01" w14:textId="77777777" w:rsidR="00BA3D9E" w:rsidRDefault="00440BA3">
      <w:r>
        <w:t>熊丘桓</w:t>
      </w:r>
      <w:r>
        <w:t xml:space="preserve">(01:09:57): </w:t>
      </w:r>
      <w:r>
        <w:t>对。</w:t>
      </w:r>
    </w:p>
    <w:p w14:paraId="42456F45" w14:textId="0F2FF809" w:rsidR="00BA3D9E" w:rsidRDefault="007D5113">
      <w:r>
        <w:t>王福森</w:t>
      </w:r>
      <w:r w:rsidR="00440BA3">
        <w:t xml:space="preserve">(01:09:59): </w:t>
      </w:r>
      <w:r w:rsidR="00440BA3">
        <w:t>要传什么样的数据？</w:t>
      </w:r>
    </w:p>
    <w:p w14:paraId="7CCA7AE9" w14:textId="77777777" w:rsidR="00BA3D9E" w:rsidRDefault="00440BA3">
      <w:r>
        <w:t>熊丘桓</w:t>
      </w:r>
      <w:r>
        <w:t xml:space="preserve">(01:10:02): </w:t>
      </w:r>
      <w:r>
        <w:t>嗯。</w:t>
      </w:r>
    </w:p>
    <w:p w14:paraId="7EDA3C78" w14:textId="66CD0287" w:rsidR="00BA3D9E" w:rsidRDefault="007D5113">
      <w:r>
        <w:t>王福森</w:t>
      </w:r>
      <w:r w:rsidR="00440BA3">
        <w:t xml:space="preserve">(01:10:04): </w:t>
      </w:r>
      <w:r w:rsidR="00440BA3">
        <w:t>就是，然后就是那些在逻辑上实现的，他们大概是就是之间的关联是什么？大概就是这样的。</w:t>
      </w:r>
    </w:p>
    <w:p w14:paraId="154EC34E" w14:textId="77777777" w:rsidR="00BA3D9E" w:rsidRDefault="00440BA3">
      <w:r>
        <w:t>熊丘桓</w:t>
      </w:r>
      <w:r>
        <w:t xml:space="preserve">(01:10:13): </w:t>
      </w:r>
      <w:r>
        <w:t>嗯。</w:t>
      </w:r>
    </w:p>
    <w:p w14:paraId="09A7369F" w14:textId="705ED177" w:rsidR="00BA3D9E" w:rsidRDefault="007D5113">
      <w:r>
        <w:t>王福森</w:t>
      </w:r>
      <w:r w:rsidR="00440BA3">
        <w:t xml:space="preserve">(01:10:13): </w:t>
      </w:r>
      <w:r w:rsidR="00440BA3">
        <w:t>主要就是传数据和他们的逻辑之间联系，因为最后肯定设计的是要统一的一个数据库，他们之间肯定有联系。</w:t>
      </w:r>
    </w:p>
    <w:p w14:paraId="6EE71679" w14:textId="77777777" w:rsidR="00BA3D9E" w:rsidRDefault="00440BA3">
      <w:r>
        <w:t>熊丘桓</w:t>
      </w:r>
      <w:r>
        <w:t xml:space="preserve">(01:10:21): </w:t>
      </w:r>
      <w:r>
        <w:t>嗯。</w:t>
      </w:r>
    </w:p>
    <w:p w14:paraId="3256204F" w14:textId="33630600" w:rsidR="00BA3D9E" w:rsidRDefault="007D5113">
      <w:r>
        <w:t>王福森</w:t>
      </w:r>
      <w:r w:rsidR="00440BA3">
        <w:t xml:space="preserve">(01:10:22): </w:t>
      </w:r>
      <w:r w:rsidR="00440BA3">
        <w:t>那就这样子。</w:t>
      </w:r>
    </w:p>
    <w:p w14:paraId="2D225662" w14:textId="77777777" w:rsidR="00BA3D9E" w:rsidRDefault="00440BA3">
      <w:r>
        <w:t>熊丘桓</w:t>
      </w:r>
      <w:r>
        <w:t xml:space="preserve">(01:10:24): </w:t>
      </w:r>
      <w:r>
        <w:t>嗯。</w:t>
      </w:r>
    </w:p>
    <w:p w14:paraId="1958C5B8" w14:textId="42D75BD3" w:rsidR="00BA3D9E" w:rsidRDefault="007D5113">
      <w:r>
        <w:t>王福森</w:t>
      </w:r>
      <w:r w:rsidR="00440BA3">
        <w:t xml:space="preserve">(01:10:25): </w:t>
      </w:r>
      <w:r w:rsidR="00440BA3">
        <w:t>那就这样。</w:t>
      </w:r>
    </w:p>
    <w:p w14:paraId="7DA5EEB2" w14:textId="74096732" w:rsidR="00BA3D9E" w:rsidRDefault="007D5113">
      <w:r>
        <w:t>孙立帆</w:t>
      </w:r>
      <w:r w:rsidR="00440BA3">
        <w:t xml:space="preserve">(01:10:28): </w:t>
      </w:r>
      <w:r w:rsidR="00440BA3">
        <w:t>行。</w:t>
      </w:r>
    </w:p>
    <w:p w14:paraId="61C30E1C" w14:textId="77777777" w:rsidR="00BA3D9E" w:rsidRDefault="00440BA3">
      <w:r>
        <w:t>熊丘桓</w:t>
      </w:r>
      <w:r>
        <w:t xml:space="preserve">(01:10:29): </w:t>
      </w:r>
      <w:r>
        <w:t>嗯。</w:t>
      </w:r>
    </w:p>
    <w:p w14:paraId="1301344C" w14:textId="5D0058E7" w:rsidR="00BA3D9E" w:rsidRDefault="007D5113">
      <w:r>
        <w:t>蔡之恒</w:t>
      </w:r>
      <w:r w:rsidR="00440BA3">
        <w:t xml:space="preserve">(01:10:29): </w:t>
      </w:r>
      <w:r w:rsidR="00440BA3">
        <w:t>这样我们就有两次会议记录了。</w:t>
      </w:r>
    </w:p>
    <w:p w14:paraId="303FFF35" w14:textId="73D26DA1" w:rsidR="00BA3D9E" w:rsidRDefault="007D5113">
      <w:r>
        <w:lastRenderedPageBreak/>
        <w:t>王福森</w:t>
      </w:r>
      <w:r w:rsidR="00440BA3">
        <w:t xml:space="preserve">(01:10:32): </w:t>
      </w:r>
      <w:r w:rsidR="00440BA3">
        <w:t>笑死水水记录什么？</w:t>
      </w:r>
    </w:p>
    <w:p w14:paraId="222E658E" w14:textId="77777777" w:rsidR="00BA3D9E" w:rsidRDefault="00440BA3">
      <w:r>
        <w:t>熊丘</w:t>
      </w:r>
      <w:r>
        <w:t>桓</w:t>
      </w:r>
      <w:r>
        <w:t xml:space="preserve">(01:10:33): </w:t>
      </w:r>
      <w:r>
        <w:t>对。哎哎，我我我我还有一个小问题，我们能不能把。啊，数据库的密码或者我们个人要改的一些配置文件统一一下。比如说我们把。</w:t>
      </w:r>
    </w:p>
    <w:p w14:paraId="68FAAF22" w14:textId="777B6E29" w:rsidR="00BA3D9E" w:rsidRDefault="007D5113">
      <w:r>
        <w:t>蔡之恒</w:t>
      </w:r>
      <w:r w:rsidR="00440BA3">
        <w:t xml:space="preserve">(01:10:43): </w:t>
      </w:r>
      <w:r w:rsidR="00440BA3">
        <w:t>对。</w:t>
      </w:r>
    </w:p>
    <w:p w14:paraId="741D8E2E" w14:textId="77777777" w:rsidR="00BA3D9E" w:rsidRDefault="00440BA3">
      <w:r>
        <w:t>熊丘桓</w:t>
      </w:r>
      <w:r>
        <w:t xml:space="preserve">(01:10:45): </w:t>
      </w:r>
      <w:r>
        <w:t>把数据库的密码都改成</w:t>
      </w:r>
      <w:r>
        <w:t>root</w:t>
      </w:r>
      <w:r>
        <w:t>。</w:t>
      </w:r>
    </w:p>
    <w:p w14:paraId="2CE46AF4" w14:textId="61D2EB23" w:rsidR="00BA3D9E" w:rsidRDefault="007D5113">
      <w:r>
        <w:t>孙立帆</w:t>
      </w:r>
      <w:r w:rsidR="00440BA3">
        <w:t xml:space="preserve">(01:10:47): </w:t>
      </w:r>
      <w:r w:rsidR="00440BA3">
        <w:t>可以可以。</w:t>
      </w:r>
    </w:p>
    <w:p w14:paraId="51E7F060" w14:textId="77777777" w:rsidR="00BA3D9E" w:rsidRDefault="00440BA3">
      <w:r>
        <w:t>熊丘桓</w:t>
      </w:r>
      <w:r>
        <w:t xml:space="preserve">(01:10:49): </w:t>
      </w:r>
      <w:r>
        <w:t>所以。那那。后端是那个配置文件是王木森，然后大家都把数据库的用户名和密码统一改成</w:t>
      </w:r>
      <w:r>
        <w:t>root</w:t>
      </w:r>
      <w:r>
        <w:t>了。</w:t>
      </w:r>
    </w:p>
    <w:p w14:paraId="49FD75A1" w14:textId="18370B80" w:rsidR="00BA3D9E" w:rsidRDefault="007D5113">
      <w:r>
        <w:t>王福森</w:t>
      </w:r>
      <w:r w:rsidR="00440BA3">
        <w:t xml:space="preserve">(01:10:58): </w:t>
      </w:r>
      <w:r w:rsidR="00440BA3">
        <w:t>嗯。行，那我那我待会。</w:t>
      </w:r>
    </w:p>
    <w:p w14:paraId="1B968AC4" w14:textId="77777777" w:rsidR="00BA3D9E" w:rsidRDefault="00440BA3">
      <w:r>
        <w:t>熊丘桓</w:t>
      </w:r>
      <w:r>
        <w:t xml:space="preserve">(01:11:00): </w:t>
      </w:r>
      <w:r>
        <w:t>啊，就这一个要改？</w:t>
      </w:r>
    </w:p>
    <w:p w14:paraId="79563C8B" w14:textId="46978E63" w:rsidR="00BA3D9E" w:rsidRDefault="007D5113">
      <w:r>
        <w:t>蔡之恒</w:t>
      </w:r>
      <w:r w:rsidR="00440BA3">
        <w:t xml:space="preserve">(01:11:00): </w:t>
      </w:r>
      <w:r w:rsidR="00440BA3">
        <w:t>行。</w:t>
      </w:r>
    </w:p>
    <w:p w14:paraId="7C5D9B4D" w14:textId="0BD73041" w:rsidR="00BA3D9E" w:rsidRDefault="007D5113">
      <w:r>
        <w:t>王福森</w:t>
      </w:r>
      <w:r w:rsidR="00440BA3">
        <w:t xml:space="preserve">(01:11:01): </w:t>
      </w:r>
      <w:r w:rsidR="00440BA3">
        <w:t>那我待会把它弄完以后铺去上去。</w:t>
      </w:r>
    </w:p>
    <w:p w14:paraId="2E1BCE16" w14:textId="77777777" w:rsidR="00BA3D9E" w:rsidRDefault="00440BA3">
      <w:r>
        <w:t>熊丘桓</w:t>
      </w:r>
      <w:r>
        <w:t xml:space="preserve">(01:11:04): </w:t>
      </w:r>
      <w:r>
        <w:t>啊，就这一个要改的，别的没有了。我做一下会议记录，然后我回去我看我我要写哪些文档。</w:t>
      </w:r>
    </w:p>
    <w:p w14:paraId="7BBDF83B" w14:textId="521FEBFB" w:rsidR="00BA3D9E" w:rsidRDefault="007D5113">
      <w:r>
        <w:t>蔡之恒</w:t>
      </w:r>
      <w:r w:rsidR="00440BA3">
        <w:t xml:space="preserve">(01:11:07): </w:t>
      </w:r>
      <w:r w:rsidR="00440BA3">
        <w:t>哦。</w:t>
      </w:r>
    </w:p>
    <w:p w14:paraId="41E8F242" w14:textId="77777777" w:rsidR="00BA3D9E" w:rsidRDefault="00440BA3">
      <w:r>
        <w:t>熊</w:t>
      </w:r>
      <w:r>
        <w:t>丘桓</w:t>
      </w:r>
      <w:r>
        <w:t xml:space="preserve">(01:11:11): </w:t>
      </w:r>
      <w:r>
        <w:t>就今天晚上。嗯。</w:t>
      </w:r>
    </w:p>
    <w:p w14:paraId="20A2AD83" w14:textId="43E02451" w:rsidR="00BA3D9E" w:rsidRDefault="007D5113">
      <w:r>
        <w:t>王福森</w:t>
      </w:r>
      <w:r w:rsidR="00440BA3">
        <w:t xml:space="preserve">(01:11:17): </w:t>
      </w:r>
      <w:r w:rsidR="00440BA3">
        <w:t>行。</w:t>
      </w:r>
    </w:p>
    <w:p w14:paraId="1BE744C5" w14:textId="77777777" w:rsidR="00BA3D9E" w:rsidRDefault="00440BA3">
      <w:r>
        <w:t>熊丘桓</w:t>
      </w:r>
      <w:r>
        <w:t xml:space="preserve">(01:11:17): </w:t>
      </w:r>
      <w:r>
        <w:t>用用力文档，然后我在后面写文档的时候，应该都是跟你们个别沟通，个别人沟通吧。</w:t>
      </w:r>
    </w:p>
    <w:p w14:paraId="12460CAA" w14:textId="4B182610" w:rsidR="00BA3D9E" w:rsidRDefault="007D5113">
      <w:r>
        <w:t>王福森</w:t>
      </w:r>
      <w:r w:rsidR="00440BA3">
        <w:t xml:space="preserve">(01:11:24): </w:t>
      </w:r>
      <w:r w:rsidR="00440BA3">
        <w:t>应该是。</w:t>
      </w:r>
    </w:p>
    <w:p w14:paraId="24609A18" w14:textId="77777777" w:rsidR="00BA3D9E" w:rsidRDefault="00440BA3">
      <w:r>
        <w:t>熊丘桓</w:t>
      </w:r>
      <w:r>
        <w:t xml:space="preserve">(01:11:24): </w:t>
      </w:r>
      <w:r>
        <w:t>和别人沟通，或者在群里沟通。好，那。我们。</w:t>
      </w:r>
    </w:p>
    <w:p w14:paraId="2904575F" w14:textId="58834087" w:rsidR="00BA3D9E" w:rsidRDefault="007D5113">
      <w:r>
        <w:t>王福森</w:t>
      </w:r>
      <w:r w:rsidR="00440BA3">
        <w:t xml:space="preserve">(01:11:30): </w:t>
      </w:r>
      <w:r w:rsidR="00440BA3">
        <w:t>啊，就这样。</w:t>
      </w:r>
    </w:p>
    <w:p w14:paraId="2698AA62" w14:textId="77777777" w:rsidR="00BA3D9E" w:rsidRDefault="00440BA3">
      <w:r>
        <w:t>熊丘桓</w:t>
      </w:r>
      <w:r>
        <w:t xml:space="preserve">(01:11:30): </w:t>
      </w:r>
      <w:r>
        <w:t>已经今天就开，就这样。啊，谢谢大家！</w:t>
      </w:r>
    </w:p>
    <w:p w14:paraId="49CD4765" w14:textId="049AB23A" w:rsidR="00BA3D9E" w:rsidRDefault="007D5113">
      <w:r>
        <w:t>王福森</w:t>
      </w:r>
      <w:r w:rsidR="00440BA3">
        <w:t>(01:11:33</w:t>
      </w:r>
      <w:r w:rsidR="00440BA3">
        <w:t xml:space="preserve">): </w:t>
      </w:r>
      <w:r w:rsidR="00440BA3">
        <w:t>晚上八点。</w:t>
      </w:r>
    </w:p>
    <w:p w14:paraId="6338C6B4" w14:textId="77777777" w:rsidR="00BA3D9E" w:rsidRDefault="00440BA3">
      <w:r>
        <w:t>熊丘桓</w:t>
      </w:r>
      <w:r>
        <w:t xml:space="preserve">(01:11:35): </w:t>
      </w:r>
      <w:r>
        <w:t>谢谢大家的配合。抱大腿的感觉非常好。</w:t>
      </w:r>
    </w:p>
    <w:p w14:paraId="142BDF81" w14:textId="3DE43673" w:rsidR="00BA3D9E" w:rsidRDefault="007D5113">
      <w:r>
        <w:t>王福森</w:t>
      </w:r>
      <w:r w:rsidR="00440BA3">
        <w:t xml:space="preserve">(01:11:39): </w:t>
      </w:r>
      <w:r w:rsidR="00440BA3">
        <w:t>嗯，我。</w:t>
      </w:r>
    </w:p>
    <w:p w14:paraId="722A11DB" w14:textId="5E922833" w:rsidR="00BA3D9E" w:rsidRDefault="007D5113">
      <w:r>
        <w:lastRenderedPageBreak/>
        <w:t>蔡之恒</w:t>
      </w:r>
      <w:r w:rsidR="00440BA3">
        <w:t xml:space="preserve">(01:11:39): </w:t>
      </w:r>
      <w:r w:rsidR="00440BA3">
        <w:t>抱大腿的感觉非常好，确实。</w:t>
      </w:r>
    </w:p>
    <w:p w14:paraId="52FBEF06" w14:textId="478AA51C" w:rsidR="00BA3D9E" w:rsidRDefault="007D5113">
      <w:r>
        <w:t>王福森</w:t>
      </w:r>
      <w:r w:rsidR="00440BA3">
        <w:t xml:space="preserve">(01:11:39): </w:t>
      </w:r>
      <w:r w:rsidR="00440BA3">
        <w:t>熊老的大腿针。</w:t>
      </w:r>
    </w:p>
    <w:p w14:paraId="260DABBF" w14:textId="7EC54D12" w:rsidR="00BA3D9E" w:rsidRDefault="007D5113">
      <w:r>
        <w:t>孙立帆</w:t>
      </w:r>
      <w:r w:rsidR="00440BA3">
        <w:t xml:space="preserve">(01:11:40): </w:t>
      </w:r>
      <w:r w:rsidR="00440BA3">
        <w:t>哎。</w:t>
      </w:r>
    </w:p>
    <w:p w14:paraId="75828DCF" w14:textId="1965BCC4" w:rsidR="00BA3D9E" w:rsidRDefault="007D5113">
      <w:r>
        <w:t>王福森</w:t>
      </w:r>
      <w:r w:rsidR="00440BA3">
        <w:t xml:space="preserve">(01:11:41): </w:t>
      </w:r>
      <w:r w:rsidR="00440BA3">
        <w:t>嗯。</w:t>
      </w:r>
    </w:p>
    <w:p w14:paraId="2C872CB8" w14:textId="77777777" w:rsidR="00BA3D9E" w:rsidRDefault="00440BA3">
      <w:r>
        <w:t>熊丘桓</w:t>
      </w:r>
      <w:r>
        <w:t xml:space="preserve">(01:11:41): </w:t>
      </w:r>
      <w:r>
        <w:t>哎。那大家再见，我们晚上见。</w:t>
      </w:r>
    </w:p>
    <w:p w14:paraId="58CB65AF" w14:textId="77777777" w:rsidR="00BA3D9E" w:rsidRDefault="00440BA3">
      <w:r>
        <w:br w:type="page"/>
      </w:r>
    </w:p>
    <w:sectPr w:rsidR="00BA3D9E"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738CB" w14:textId="77777777" w:rsidR="00440BA3" w:rsidRDefault="00440BA3">
      <w:pPr>
        <w:spacing w:after="0" w:line="240" w:lineRule="auto"/>
      </w:pPr>
      <w:r>
        <w:separator/>
      </w:r>
    </w:p>
  </w:endnote>
  <w:endnote w:type="continuationSeparator" w:id="0">
    <w:p w14:paraId="79ADAF57" w14:textId="77777777" w:rsidR="00440BA3" w:rsidRDefault="00440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3E7B" w14:textId="77777777" w:rsidR="00BA3D9E" w:rsidRDefault="00440BA3">
    <w:pPr>
      <w:pStyle w:val="Footer"/>
      <w:jc w:val="center"/>
    </w:pPr>
    <w:r>
      <w:rPr>
        <w:noProof/>
      </w:rPr>
      <w:drawing>
        <wp:inline distT="0" distB="0" distL="0" distR="0" wp14:anchorId="14E6B14F" wp14:editId="712CD7C6">
          <wp:extent cx="1270000" cy="11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stretch>
                    <a:fillRect/>
                  </a:stretch>
                </pic:blipFill>
                <pic:spPr>
                  <a:xfrm>
                    <a:off x="0" y="0"/>
                    <a:ext cx="1270000" cy="1154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CE411" w14:textId="77777777" w:rsidR="00440BA3" w:rsidRDefault="00440BA3">
      <w:pPr>
        <w:spacing w:after="0" w:line="240" w:lineRule="auto"/>
      </w:pPr>
      <w:r>
        <w:separator/>
      </w:r>
    </w:p>
  </w:footnote>
  <w:footnote w:type="continuationSeparator" w:id="0">
    <w:p w14:paraId="0D246A73" w14:textId="77777777" w:rsidR="00440BA3" w:rsidRDefault="00440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3168604">
    <w:abstractNumId w:val="8"/>
  </w:num>
  <w:num w:numId="2" w16cid:durableId="2097744746">
    <w:abstractNumId w:val="6"/>
  </w:num>
  <w:num w:numId="3" w16cid:durableId="386345566">
    <w:abstractNumId w:val="5"/>
  </w:num>
  <w:num w:numId="4" w16cid:durableId="1331762109">
    <w:abstractNumId w:val="4"/>
  </w:num>
  <w:num w:numId="5" w16cid:durableId="1404526541">
    <w:abstractNumId w:val="7"/>
  </w:num>
  <w:num w:numId="6" w16cid:durableId="749544216">
    <w:abstractNumId w:val="3"/>
  </w:num>
  <w:num w:numId="7" w16cid:durableId="657879002">
    <w:abstractNumId w:val="2"/>
  </w:num>
  <w:num w:numId="8" w16cid:durableId="227420464">
    <w:abstractNumId w:val="1"/>
  </w:num>
  <w:num w:numId="9" w16cid:durableId="185141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0BA3"/>
    <w:rsid w:val="007D5113"/>
    <w:rsid w:val="00AA1D8D"/>
    <w:rsid w:val="00B47730"/>
    <w:rsid w:val="00BA3D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C077C"/>
  <w14:defaultImageDpi w14:val="300"/>
  <w15:docId w15:val="{CC3E01E3-17E0-4203-B83E-AB4BFCA5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宋体" w:eastAsia="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4263</Words>
  <Characters>24301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Bear Eagle</cp:lastModifiedBy>
  <cp:revision>3</cp:revision>
  <dcterms:created xsi:type="dcterms:W3CDTF">2013-12-23T23:15:00Z</dcterms:created>
  <dcterms:modified xsi:type="dcterms:W3CDTF">2022-06-30T03:23:00Z</dcterms:modified>
  <cp:category/>
</cp:coreProperties>
</file>