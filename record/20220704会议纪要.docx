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CzxingcHen(00:00:00): 啊。</w:t>
      </w:r>
    </w:p>
    <w:p>
      <w:r>
        <w:t>201250185王福森(00:00:01): 对你你你知道就是不用，就是了，小问题。</w:t>
      </w:r>
    </w:p>
    <w:p>
      <w:r>
        <w:t>201250185王福森(00:00:06): 那个留着也没关系，哼！</w:t>
      </w:r>
    </w:p>
    <w:p>
      <w:r>
        <w:t>CzxingcHen(00:00:06): 行。呃，那那我们来看一下一个是F F I。然后是查询修改，删除。</w:t>
      </w:r>
    </w:p>
    <w:p>
      <w:r>
        <w:t>201250185王福森(00:00:13): 那魔草就不要他是吗？</w:t>
      </w:r>
    </w:p>
    <w:p>
      <w:r>
        <w:t>CzxingcHen(00:00:16): 啊，这这个应该可以。没什么问题，然后。</w:t>
      </w:r>
    </w:p>
    <w:p>
      <w:r>
        <w:t>201250185王福森(00:00:18): 那也就是说模糊查找就是变成你前端做是吗？</w:t>
      </w:r>
    </w:p>
    <w:p>
      <w:r>
        <w:t>CzxingcHen(00:00:21): 我要不你先放着吧，反正你血都血了。</w:t>
      </w:r>
    </w:p>
    <w:p>
      <w:r>
        <w:t>201250185王福森(00:00:24): 行。</w:t>
      </w:r>
    </w:p>
    <w:p>
      <w:r>
        <w:t>CzxingcHen(00:00:24): 我看看要不要用，直接删掉。</w:t>
      </w:r>
    </w:p>
    <w:p>
      <w:r>
        <w:t>201250185王福森(00:00:25): 行。</w:t>
      </w:r>
    </w:p>
    <w:p>
      <w:r>
        <w:t>201250185王福森(00:00:28): 我也不会去上删了，我也不知道改哪里好复杂。啊对了，后面那个收款单和付款单那个我不用我用了，我要跟其他就是。</w:t>
      </w:r>
    </w:p>
    <w:p>
      <w:r>
        <w:t>CzxingcHen(00:00:35): 然后。</w:t>
      </w:r>
    </w:p>
    <w:p>
      <w:r>
        <w:t>201250185王福森(00:00:40): 想统一一下其他都是用sheet。</w:t>
      </w:r>
    </w:p>
    <w:p>
      <w:r>
        <w:t>CzxingcHen(00:00:41): 啊。对对对，这个这个我看得懂，然后就是。呃，这里面的那个api应该是没有什么问题的。不过这两个页面我还没开始写，确实。</w:t>
      </w:r>
    </w:p>
    <w:p>
      <w:r>
        <w:t>201250185王福森(00:00:53): 啊小问题。</w:t>
      </w:r>
    </w:p>
    <w:p>
      <w:r>
        <w:t>CzxingcHen(00:00:55): 然后然后这个工资单工。</w:t>
      </w:r>
    </w:p>
    <w:p>
      <w:r>
        <w:t>201250185王福森(00:00:55): 你还不算。</w:t>
      </w:r>
    </w:p>
    <w:p>
      <w:r>
        <w:t>CzxingcHen(00:00:57): 工资单也没开，写不过看上去是没有什么问题，他的那个其他的都是根据查询状态。来做的。然后销售名是表，经历程表，经情况表我还没想好到底要怎么写。就是。</w:t>
      </w:r>
    </w:p>
    <w:p>
      <w:r>
        <w:t>201250185王福森(00:01:13): 嗯。</w:t>
      </w:r>
    </w:p>
    <w:p>
      <w:r>
        <w:t>CzxingcHen(00:01:13): 就。就就它这个前端的显示可能会。比较的复杂一点。确实没有想好要怎么写。</w:t>
      </w:r>
    </w:p>
    <w:p>
      <w:r>
        <w:t>201250185王福森(00:01:20): 嗯，没事。我记得好像它库存那块就有一个。也是类似于这种东西吧？</w:t>
      </w:r>
    </w:p>
    <w:p>
      <w:r>
        <w:t>CzxingcHen(00:01:27): 那它库存那块有一个，这个嘛，对吧？</w:t>
      </w:r>
    </w:p>
    <w:p>
      <w:r>
        <w:t>201250185王福森(00:01:29): 库存盘点。</w:t>
      </w:r>
    </w:p>
    <w:p>
      <w:r>
        <w:t>CzxingcHen(00:01:29): 哼。哦，这个。</w:t>
      </w:r>
    </w:p>
    <w:p>
      <w:r>
        <w:t>201250185王福森(00:01:32): 对应该是类似于这样的。</w:t>
      </w:r>
    </w:p>
    <w:p>
      <w:r>
        <w:t>CzxingcHen(00:01:35): 对类似于这样子，但是。</w:t>
      </w:r>
    </w:p>
    <w:p>
      <w:r>
        <w:t>201250185王福森(00:01:36): 你可以看一下它的逻辑。</w:t>
      </w:r>
    </w:p>
    <w:p>
      <w:r>
        <w:t>201250185王福森(00:01:39): 制度就是加两个方框。</w:t>
      </w:r>
    </w:p>
    <w:p>
      <w:r>
        <w:t>CzxingcHen(00:01:42): 就是就是加两个防火，然后还有一个员工信息，这里一定要加一个。反的白id。要不然是。改不出来的。然后然后剩下就是。然后打卡，我们刚刚已经说过了。要改的暂时就这么多。</w:t>
      </w:r>
    </w:p>
    <w:p>
      <w:r>
        <w:t>201250185王福森(00:01:57): 嗯。行，那。</w:t>
      </w:r>
    </w:p>
    <w:p>
      <w:r>
        <w:t>CzxingcHen(00:02:00): 我把这个文件发一下。</w:t>
      </w:r>
    </w:p>
    <w:p>
      <w:r>
        <w:t>201250185王福森(00:02:02): 行。</w:t>
      </w:r>
    </w:p>
    <w:p>
      <w:r>
        <w:t>CzxingcHen(00:02:08): 嗯。</w:t>
      </w:r>
    </w:p>
    <w:p>
      <w:r>
        <w:t>雁卷西楼(00:02:13): 我有一个问题啊，我们这个数据库里的账户和系统的能登录的就是员工和能登陆的账户是一一对应的吗？他们应该要一一对应吗？</w:t>
      </w:r>
    </w:p>
    <w:p>
      <w:r>
        <w:t>201250185王福森(00:02:24): 嗯。</w:t>
      </w:r>
    </w:p>
    <w:p>
      <w:r>
        <w:t>null(00:02:25): 现在应该不是一对[杂音]。</w:t>
      </w:r>
    </w:p>
    <w:p>
      <w:r>
        <w:t>201250185王福森(00:02:27): 到时候应该就这都会多一个的命。</w:t>
      </w:r>
    </w:p>
    <w:p>
      <w:r>
        <w:t>CzxingcHen(00:02:28): 对。</w:t>
      </w:r>
    </w:p>
    <w:p>
      <w:r>
        <w:t>雁卷西楼(00:02:29): 对。</w:t>
      </w:r>
    </w:p>
    <w:p>
      <w:r>
        <w:t>CzxingcHen(00:02:30): 我们要想办法让他一一对应。</w:t>
      </w:r>
    </w:p>
    <w:p>
      <w:r>
        <w:t>雁卷西楼(00:02:31): 啊。啊，比如说。比如说我们增加了这个打卡的功能啊，那是不是每一个人的界面都要多一个打卡的功能？</w:t>
      </w:r>
    </w:p>
    <w:p>
      <w:r>
        <w:t>201250185王福森(00:02:42): 我应该可以不用，还有总经理也可以不用。</w:t>
      </w:r>
    </w:p>
    <w:p>
      <w:r>
        <w:t>CzxingcHen(00:02:42): 是的。是的。</w:t>
      </w:r>
    </w:p>
    <w:p>
      <w:r>
        <w:t>201250185王福森(00:02:45): 这个应该是前端控制的。</w:t>
      </w:r>
    </w:p>
    <w:p>
      <w:r>
        <w:t>CzxingcHen(00:02:47): 对，这个确实是前端控制的。</w:t>
      </w:r>
    </w:p>
    <w:p>
      <w:r>
        <w:t>201250185王福森(00:02:52): 就像那个财务管理也不是说所有人都能看得到这个好像得。就是还是得根据需求来做筛选。就是它这一个模块是admin所有人能看得到admin可以看到的，但是。具体每个角色要看到的东西，他。可以再筛选一下。</w:t>
      </w:r>
    </w:p>
    <w:p>
      <w:r>
        <w:t>雁卷西楼(00:03:11): 哎，蔡队，您现在这个界面铺上来了吗？我看不到这个打卡的界面。</w:t>
      </w:r>
    </w:p>
    <w:p>
      <w:r>
        <w:t>CzxingcHen(00:03:16): 哦，这个是？</w:t>
      </w:r>
    </w:p>
    <w:p>
      <w:r>
        <w:t>雁卷西楼(00:03:18): 还没有朴实什么？</w:t>
      </w:r>
    </w:p>
    <w:p>
      <w:r>
        <w:t>CzxingcHen(00:03:18): 刚刚刚写的。还没有破血。</w:t>
      </w:r>
    </w:p>
    <w:p>
      <w:r>
        <w:t>雁卷西楼(00:03:20): 哦，好。</w:t>
      </w:r>
    </w:p>
    <w:p>
      <w:r>
        <w:t>CzxingcHen(00:03:23): 没有这个还没写好。那个。呃。然后然后我这里就。也没什么事情啊。总之就是我觉得后端先做比较有利于我调试，因为我要在摸索中摸爬滚打，捷径。</w:t>
      </w:r>
    </w:p>
    <w:p>
      <w:r>
        <w:t>201250185王福森(00:03:33): 行。不过，不过我们后端可能写的会有的时候会就是因为我没有去，没有办法做那个。还没有写那个测试文件嘛，所以说不好说，会不会出点bug？</w:t>
      </w:r>
    </w:p>
    <w:p>
      <w:r>
        <w:t>null(00:03:48): 哎。确实都是直接用那个。</w:t>
      </w:r>
    </w:p>
    <w:p>
      <w:r>
        <w:t>CzxingcHen(00:03:51): 就是你至少要保证不是至少就是最好可以保证api差不多可以用，要不然的话。</w:t>
      </w:r>
    </w:p>
    <w:p>
      <w:r>
        <w:t>201250185王福森(00:03:51): 哎。</w:t>
      </w:r>
    </w:p>
    <w:p>
      <w:r>
        <w:t>CzxingcHen(00:03:57): 要不然前端我写了都不知道对不对？</w:t>
      </w:r>
    </w:p>
    <w:p>
      <w:r>
        <w:t>201250185王福森(00:03:57): 就是你。</w:t>
      </w:r>
    </w:p>
    <w:p>
      <w:r>
        <w:t>201250185王福森(00:03:59): 对，就是你，如果出错的话，你可以看一下后段有没有报什么错，如果有报错的话，一定要告诉我们。</w:t>
      </w:r>
    </w:p>
    <w:p>
      <w:r>
        <w:t>null(00:04:04): 也是。哎。</w:t>
      </w:r>
    </w:p>
    <w:p>
      <w:r>
        <w:t>CzxingcHen(00:04:10): 哦，然后我我我。</w:t>
      </w:r>
    </w:p>
    <w:p>
      <w:r>
        <w:t>201250185王福森(00:04:10): 那行，那现在就交给熊老。</w:t>
      </w:r>
    </w:p>
    <w:p>
      <w:r>
        <w:t>CzxingcHen(00:04:12): 我等一下。</w:t>
      </w:r>
    </w:p>
    <w:p>
      <w:r>
        <w:t>201250185王福森(00:04:14): 哦。</w:t>
      </w:r>
    </w:p>
    <w:p>
      <w:r>
        <w:t>CzxingcHen(00:04:16): 那我们。完之后再讨论那个。Ok。那我先关了。</w:t>
      </w:r>
    </w:p>
    <w:p>
      <w:r>
        <w:t>201250185王福森(00:04:20): 呃。其实除了bus还有两个点就是两个比较比较活的点我们上次没有讨论的。</w:t>
      </w:r>
    </w:p>
    <w:p>
      <w:r>
        <w:t>CzxingcHen(00:04:27): 啊对。</w:t>
      </w:r>
    </w:p>
    <w:p>
      <w:r>
        <w:t>201250185王福森(00:04:27): 就是。就是那个。呃。他支持点检查里面的一个叫做。制定就薪酬的规则制定，还有一个就是促销策略，就是这两个一个是总经理的，一个是。一个是那个？我不知道是人力资源的还是那个。还是财务人员是不都忘记了？唉，大概就这两个点吧。</w:t>
      </w:r>
    </w:p>
    <w:p>
      <w:r>
        <w:t>CzxingcHen(00:04:50): 这这这个促销策略。</w:t>
      </w:r>
    </w:p>
    <w:p>
      <w:r>
        <w:t>雁卷西楼(00:04:51): 我是我是这么理解的，我觉得这个促销策略和薪酬规则制定，它这么灵活，应该怎么实现呢？应该是这个总经理把自己想做什么，告诉程序员，让程序员去改代码，这个叫做。</w:t>
      </w:r>
    </w:p>
    <w:p>
      <w:r>
        <w:t>CzxingcHen(00:04:53): 实现起来他妈的。</w:t>
      </w:r>
    </w:p>
    <w:p>
      <w:r>
        <w:t>雁卷西楼(00:05:04): 软件的可维护性。因为为什么我会，为什么我会这么想呢？因为我看过。</w:t>
      </w:r>
    </w:p>
    <w:p>
      <w:r>
        <w:t>201250185王福森(00:05:07): 嗯。</w:t>
      </w:r>
    </w:p>
    <w:p>
      <w:r>
        <w:t>雁卷西楼(00:05:10): 那个。这个就是教材上面的那个是商店。对教材上面的超市管理系统里面有这样一条需求，是当我要增加一条促销策略的时候，可以在0.5个人月内完成。它这个意思显然就是我要增加一条策略的时候，需要程序去改它的代码。</w:t>
      </w:r>
    </w:p>
    <w:p>
      <w:r>
        <w:t>201250185王福森(00:05:30): 对，但是。嗯。那个促销策略看起来不是那么容易实现的，就是它在那个大作业项目需求里面。</w:t>
      </w:r>
    </w:p>
    <w:p>
      <w:r>
        <w:t>CzxingcHen(00:05:41): 他那个促销策略也太麻烦了。</w:t>
      </w:r>
    </w:p>
    <w:p>
      <w:r>
        <w:t>201250185王福森(00:05:44): 他说可以针对不同级别的用户制定促销策略。然后还有制定特价包，然后主要是还要求什么？那个用。策略模式，然后这个在实现的时候，跟数据库表的[杂音]就是从持久化到一个对象，这一块我还没有想好。哎，这几天也没想好。那星期我先熊老讲他那个。前端的那个那个是？</w:t>
      </w:r>
    </w:p>
    <w:p>
      <w:r>
        <w:t>CzxingcHen(00:06:11): Ok。</w:t>
      </w:r>
    </w:p>
    <w:p>
      <w:r>
        <w:t>雁卷西楼(00:06:14): 好，我刚才，我刚才把蔡队最新铺人上去的那个前端拉下来看了一看。发现这个D我自己可以完成，那就不麻烦大家了，大家去写代码就可以了。</w:t>
      </w:r>
    </w:p>
    <w:p>
      <w:r>
        <w:t>null(00:06:30): 诶，那那个什么？</w:t>
      </w:r>
    </w:p>
    <w:p>
      <w:r>
        <w:t>201250185王福森(00:06:30): 啊，您不是说。</w:t>
      </w:r>
    </w:p>
    <w:p>
      <w:r>
        <w:t>null(00:06:31): 那个D上面不是有那个？</w:t>
      </w:r>
    </w:p>
    <w:p>
      <w:r>
        <w:t>null(00:06:34): 就是他那个。Commit好像有什么格式才能？留下痕迹是吗？那个要怎么搞？</w:t>
      </w:r>
    </w:p>
    <w:p>
      <w:r>
        <w:t>CzxingcHen(00:06:42): 对啊，那个要怎么搞？我当时lee一的时候我就没成功过。</w:t>
      </w:r>
    </w:p>
    <w:p>
      <w:r>
        <w:t>201250185王福森(00:06:54): 那个好像就是得你自己在。Git commit的时候按它的格式写。</w:t>
      </w:r>
    </w:p>
    <w:p>
      <w:r>
        <w:t>null(00:07:01): 但我们开自己开那个分支，这样有用啊？</w:t>
      </w:r>
    </w:p>
    <w:p>
      <w:r>
        <w:t>雁卷西楼(00:07:05): 对您您刚才说的那个应该是在debug的时候会有用。然后比如说我要debug，然后G上去了，它就能自动把这个gate把这个bug从代处理，变成已完成。这个我还没有。考虑，而且我列出来的bug大家不知道改了没有。第八个的问题我下去再研究一下吧，一会儿再跟大家交流。</w:t>
      </w:r>
    </w:p>
    <w:p>
      <w:r>
        <w:t>201250185王福森(00:07:33): 那现在是。呃，讨论bonus还有剩下两个，上次没讲的东西了。主要是还有。我上次看了一整个赖布西检查的东西。我发现。之前也是孙讲的那个。有个集成测试的那个要装好驱动代码。然后还有一个就是。嗯，持续集成的精力截图，这是两个点，然后还有一个最后一个点，就是上次我们两个没讲的策略模式，这应该是它就是我们现在缺的三个。还没有的东西。我来想一想。</w:t>
      </w:r>
    </w:p>
    <w:p>
      <w:r>
        <w:t>201250185王福森(00:08:11): 应该主要是后端我们在搞的，那就跟前端同学没什么关系，了然后还有那些文档的同学没什么关系，是这样吗？</w:t>
      </w:r>
    </w:p>
    <w:p>
      <w:r>
        <w:t>CzxingcHen(00:08:22): 是应应该也不是你涉及到。制定什么促销策略，前端也是要实现的。</w:t>
      </w:r>
    </w:p>
    <w:p>
      <w:r>
        <w:t>201250185王福森(00:08:27): 哦，那个是那个是，还有还有。</w:t>
      </w:r>
    </w:p>
    <w:p>
      <w:r>
        <w:t>201250185王福森(00:08:31): 帮弄什么东西？那我们先看吧，那是吧。怎么样。</w:t>
      </w:r>
    </w:p>
    <w:p>
      <w:r>
        <w:t>null(00:08:38): 不行。</w:t>
      </w:r>
    </w:p>
    <w:p>
      <w:r>
        <w:t>201250185王福森(00:08:38): 行，那那我先看第一个就是制定。就是红冲。很痛，我感觉好像。应该挺简单的吧[杂音]就是就是你前肯定会拿到一个数据嘛。你拿到个数据就是你肯定会犯的by by就是你肯定会先犯的哦！哦，你既然find以后你点。点每一个那你肯定就可以得到它的所有信息，那你直接把这整个信息给我们后端，我们后端做就。就直接把这个东西所有东西取负，然后存到数据库就行了，我觉得这应该是一个挺简单实现的东西。不知道猜对怎么想。</w:t>
      </w:r>
    </w:p>
    <w:p>
      <w:r>
        <w:t>null(00:09:10): 哎，不那个什么。红冲是什么东西？</w:t>
      </w:r>
    </w:p>
    <w:p>
      <w:r>
        <w:t>201250185王福森(00:09:14): 就是就是你一个单据，我把所有的数量。都取反。都变成负的，然后存到数据库里面，然后到时候取出来的时候它就是零。太你觉得这个？在你前段时间。</w:t>
      </w:r>
    </w:p>
    <w:p>
      <w:r>
        <w:t>CzxingcHen(00:09:34): 和红冲并复制的操作。</w:t>
      </w:r>
    </w:p>
    <w:p>
      <w:r>
        <w:t>201250185王福森(00:09:34): 对。</w:t>
      </w:r>
    </w:p>
    <w:p>
      <w:r>
        <w:t>CzxingcHen(00:09:37): 这个应该。</w:t>
      </w:r>
    </w:p>
    <w:p>
      <w:r>
        <w:t>201250185王福森(00:09:37): 就在查看经营历程表里面。</w:t>
      </w:r>
    </w:p>
    <w:p>
      <w:r>
        <w:t>CzxingcHen(00:09:40): 嗯，我在看这个。我一样数量取负数的单子并入账，也在抵消之前的单子。是是这个操作就叫红冲吗？</w:t>
      </w:r>
    </w:p>
    <w:p>
      <w:r>
        <w:t>201250185王福森(00:09:52): 对。</w:t>
      </w:r>
    </w:p>
    <w:p>
      <w:r>
        <w:t>CzxingcHen(00:09:54): 那我可不可以就是在这个单子它们下面，比如说修改，删除，再加一个。叫做红虫。</w:t>
      </w:r>
    </w:p>
    <w:p>
      <w:r>
        <w:t>201250185王福森(00:09:59): 那个是红冲那个是红冲并复制的。</w:t>
      </w:r>
    </w:p>
    <w:p>
      <w:r>
        <w:t>CzxingcHen(00:10:01): 红冲并复制。红冲就是直接生成一个数量的单子，并入账嘛，红冲并复制的意思是那个？啊。是是新建一个单子吗？这个实现起来应该不算复杂吧？</w:t>
      </w:r>
    </w:p>
    <w:p>
      <w:r>
        <w:t>201250185王福森(00:10:17): 对。</w:t>
      </w:r>
    </w:p>
    <w:p>
      <w:r>
        <w:t>CzxingcHen(00:10:20): 我觉得这个比较简单。</w:t>
      </w:r>
    </w:p>
    <w:p>
      <w:r>
        <w:t>201250185王福森(00:10:21): 嗯。对，就是。你可能就是在那边添加一个按钮而已。</w:t>
      </w:r>
    </w:p>
    <w:p>
      <w:r>
        <w:t>CzxingcHen(00:10:26): 对。</w:t>
      </w:r>
    </w:p>
    <w:p>
      <w:r>
        <w:t>201250185王福森(00:10:27): 就是在后端可能就是把它copy一份存取。</w:t>
      </w:r>
    </w:p>
    <w:p>
      <w:r>
        <w:t>201250185王福森(00:10:30): 我觉得也不是很复杂。</w:t>
      </w:r>
    </w:p>
    <w:p>
      <w:r>
        <w:t>CzxingcHen(00:10:31): 你的后端都不用做的，这个可以用前端来做，现有的api就够了。</w:t>
      </w:r>
    </w:p>
    <w:p>
      <w:r>
        <w:t>201250185王福森(00:10:35): 但是它存到库里面去。</w:t>
      </w:r>
    </w:p>
    <w:p>
      <w:r>
        <w:t>CzxingcHen(00:10:38): 库里面要有红冲。这个记录吗？还是说库里面看到的仅仅是对单据操作，那就前端做呗，这个就。</w:t>
      </w:r>
    </w:p>
    <w:p>
      <w:r>
        <w:t>201250185王福森(00:10:42): 嗯，应该应该是不需要。</w:t>
      </w:r>
    </w:p>
    <w:p>
      <w:r>
        <w:t>CzxingcHen(00:10:48): 就就前端。</w:t>
      </w:r>
    </w:p>
    <w:p>
      <w:r>
        <w:t>201250185王福森(00:10:48): 那行。</w:t>
      </w:r>
    </w:p>
    <w:p>
      <w:r>
        <w:t>CzxingcHen(00:10:49): 先一下，然后再create一下。</w:t>
      </w:r>
    </w:p>
    <w:p>
      <w:r>
        <w:t>201250185王福森(00:10:53): 行，就控制是吧，控制都交钱上去也行。</w:t>
      </w:r>
    </w:p>
    <w:p>
      <w:r>
        <w:t>null(00:10:55): 请。</w:t>
      </w:r>
    </w:p>
    <w:p>
      <w:r>
        <w:t>CzxingcHen(00:10:55): 对呀对呀对呀。</w:t>
      </w:r>
    </w:p>
    <w:p>
      <w:r>
        <w:t>201250185王福森(00:10:57): 那这个那这个就交给前端了。</w:t>
      </w:r>
    </w:p>
    <w:p>
      <w:r>
        <w:t>CzxingcHen(00:10:58): 就这样。</w:t>
      </w:r>
    </w:p>
    <w:p>
      <w:r>
        <w:t>201250185王福森(00:11:01): 哎，那就冲冲并复制，那就当前端了！</w:t>
      </w:r>
    </w:p>
    <w:p>
      <w:r>
        <w:t>CzxingcHen(00:11:06): 还好我没写。这个页面还没写，要不然要大改。</w:t>
      </w:r>
    </w:p>
    <w:p>
      <w:r>
        <w:t>201250185王福森(00:11:12): 大改应该也不至于它应该就是。</w:t>
      </w:r>
    </w:p>
    <w:p>
      <w:r>
        <w:t>201250185王福森(00:11:14): 加一点点我不知道我这前没概念。哎，小问题。</w:t>
      </w:r>
    </w:p>
    <w:p>
      <w:r>
        <w:t>CzxingcHen(00:11:17): 这个。</w:t>
      </w:r>
    </w:p>
    <w:p>
      <w:r>
        <w:t>CzxingcHen(00:11:19): Ok那么。</w:t>
      </w:r>
    </w:p>
    <w:p>
      <w:r>
        <w:t>201250185王福森(00:11:20): 还有一个，还有一个建造出呃七初建章，这我还没看呢，哎。</w:t>
      </w:r>
    </w:p>
    <w:p>
      <w:r>
        <w:t>CzxingcHen(00:11:24): 技术建账账就在它的那个下面，我们来看一下。</w:t>
      </w:r>
    </w:p>
    <w:p>
      <w:r>
        <w:t>201250185王福森(00:11:28): 对。</w:t>
      </w:r>
    </w:p>
    <w:p>
      <w:r>
        <w:t>null(00:11:45): 啊。</w:t>
      </w:r>
    </w:p>
    <w:p>
      <w:r>
        <w:t>CzxingcHen(00:12:23): 哎，这个好麻烦啊。</w:t>
      </w:r>
    </w:p>
    <w:p>
      <w:r>
        <w:t>201250185王福森(00:12:26): 怎么感觉看不懂呀？退退不去。哎。这个账是什么意思啊？</w:t>
      </w:r>
    </w:p>
    <w:p>
      <w:r>
        <w:t>null(00:12:52): 后面不是有一些。</w:t>
      </w:r>
    </w:p>
    <w:p>
      <w:r>
        <w:t>CzxingcHen(00:12:52): 对啊。将该信息作为系统的启动初始状态。</w:t>
      </w:r>
    </w:p>
    <w:p>
      <w:r>
        <w:t>201250185王福森(00:13:24): 我能理解为就是一个数据库的备份吗？就是。对我感觉好像就是数据库的一个备份。他主要是能可查。这个好像可能看上去挺复杂。</w:t>
      </w:r>
    </w:p>
    <w:p>
      <w:r>
        <w:t>CzxingcHen(00:13:49): 巴纳斯总要写的吧？</w:t>
      </w:r>
    </w:p>
    <w:p>
      <w:r>
        <w:t>201250185王福森(00:13:52): 嗯，应该是。</w:t>
      </w:r>
    </w:p>
    <w:p>
      <w:r>
        <w:t>CzxingcHen(00:13:53): 应该是。</w:t>
      </w:r>
    </w:p>
    <w:p>
      <w:r>
        <w:t>null(00:14:02): 嗯。</w:t>
      </w:r>
    </w:p>
    <w:p>
      <w:r>
        <w:t>201250185王福森(00:14:08): 还有一个就是。Bonus还有一个就是库存类的单据，就是它报损报易，还有赠送单，这个好像也说是bonus。</w:t>
      </w:r>
    </w:p>
    <w:p>
      <w:r>
        <w:t>null(00:14:17): 啊，这个卷也有。</w:t>
      </w:r>
    </w:p>
    <w:p>
      <w:r>
        <w:t>201250185王福森(00:14:19): 啊，对他是加分的项。之前刘青在群上说的。</w:t>
      </w:r>
    </w:p>
    <w:p>
      <w:r>
        <w:t>null(00:14:24): 哦，但是这个表上好像没有是吧。</w:t>
      </w:r>
    </w:p>
    <w:p>
      <w:r>
        <w:t>201250185王福森(00:14:24): 对他表上确实没有这样，刘青说能实现就作为加分项。</w:t>
      </w:r>
    </w:p>
    <w:p>
      <w:r>
        <w:t>null(00:14:29): 哎。我这那边还当当成没用了，到时候如果有写的讲。</w:t>
      </w:r>
    </w:p>
    <w:p>
      <w:r>
        <w:t>201250185王福森(00:14:33): No。好，那行，那我们先把表上的填写完。</w:t>
      </w:r>
    </w:p>
    <w:p>
      <w:r>
        <w:t>null(00:14:38): 要不然。前面那个。什么经营历程？还是经营状况，好像也有涉及当中？</w:t>
      </w:r>
    </w:p>
    <w:p>
      <w:r>
        <w:t>201250185王福森(00:14:48): 那你那时候就可以先不管不考虑这些。</w:t>
      </w:r>
    </w:p>
    <w:p>
      <w:r>
        <w:t>null(00:14:51): 是我还到时候如果有加再加几个。</w:t>
      </w:r>
    </w:p>
    <w:p>
      <w:r>
        <w:t>201250185王福森(00:14:55): 那也是那个应该不是。小问题小问题。</w:t>
      </w:r>
    </w:p>
    <w:p>
      <w:r>
        <w:t>null(00:14:57): 反正都是。嗯。</w:t>
      </w:r>
    </w:p>
    <w:p>
      <w:r>
        <w:t>201250185王福森(00:15:11): 我就支持多套账。</w:t>
      </w:r>
    </w:p>
    <w:p>
      <w:r>
        <w:t>CzxingcHen(00:15:15): 什么叫每套帐在新建的时候都要经过支出，建账这一环节？将此信息作为系统的初始启动，初始状态。</w:t>
      </w:r>
    </w:p>
    <w:p>
      <w:r>
        <w:t>201250185王福森(00:15:40): 哎，我上群上看一看之前好像有说过。</w:t>
      </w:r>
    </w:p>
    <w:p>
      <w:r>
        <w:t>null(00:15:54): 我感觉是不是就是比如说。有一些客户本来没有。呃，就是。本来已经。就是它已经开始这个业务，但是没有登到这个系统里面，然后它现在就要。呃，先在这边说实话，然后再。往后坐垫行。Yeah。</w:t>
      </w:r>
    </w:p>
    <w:p>
      <w:r>
        <w:t>201250185王福森(00:16:17): 再不是一个公司一起的。</w:t>
      </w:r>
    </w:p>
    <w:p>
      <w:r>
        <w:t>null(00:16:20): 我不太懂，感觉这个。</w:t>
      </w:r>
    </w:p>
    <w:p>
      <w:r>
        <w:t>201250185王福森(00:16:23): 看看学校怎么说。哎。哎，不懂要我们。我就想一想，下一次讨论出再来搞这个。</w:t>
      </w:r>
    </w:p>
    <w:p>
      <w:r>
        <w:t>null(00:18:01): 啊。也行吧。</w:t>
      </w:r>
    </w:p>
    <w:p>
      <w:r>
        <w:t>201250185王福森(00:18:04): 行，那我们把这个留到下一次来。然后。</w:t>
      </w:r>
    </w:p>
    <w:p>
      <w:r>
        <w:t>CzxingcHen(00:18:08): 不是，但是但是我感觉这个这个设置得到。</w:t>
      </w:r>
    </w:p>
    <w:p>
      <w:r>
        <w:t>CzxingcHen(00:18:11): 就是牵一发动全身的事情。</w:t>
      </w:r>
    </w:p>
    <w:p>
      <w:r>
        <w:t>201250185王福森(00:18:11): 比较全面是吗？</w:t>
      </w:r>
    </w:p>
    <w:p>
      <w:r>
        <w:t>null(00:18:14): 啊。</w:t>
      </w:r>
    </w:p>
    <w:p>
      <w:r>
        <w:t>CzxingcHen(00:18:14): 就是。就是他可能要，如果如果没弄好的话，是不是会？感觉要大改。</w:t>
      </w:r>
    </w:p>
    <w:p>
      <w:r>
        <w:t>201250185王福森(00:18:21): 我觉得他这个好像就是我们一个系统，然后他。</w:t>
      </w:r>
    </w:p>
    <w:p>
      <w:r>
        <w:t>CzxingcHen(00:18:25): 对啊。</w:t>
      </w:r>
    </w:p>
    <w:p>
      <w:r>
        <w:t>201250185王福森(00:18:27): 感觉好像把多个不同公司的都用erp系统，然后混在一起的感觉。</w:t>
      </w:r>
    </w:p>
    <w:p>
      <w:r>
        <w:t>CzxingcHen(00:18:33): 对对对对。</w:t>
      </w:r>
    </w:p>
    <w:p>
      <w:r>
        <w:t>201250185王福森(00:18:34): 他们。可是确实会玩。哦。我这就没有概念。</w:t>
      </w:r>
    </w:p>
    <w:p>
      <w:r>
        <w:t>null(00:18:37): 啊。确实。</w:t>
      </w:r>
    </w:p>
    <w:p>
      <w:r>
        <w:t>201250185王福森(00:18:41): 哥他在干嘛？</w:t>
      </w:r>
    </w:p>
    <w:p>
      <w:r>
        <w:t>CzxingcHen(00:18:42): 我我们还是先看看简单的功能吧。</w:t>
      </w:r>
    </w:p>
    <w:p>
      <w:r>
        <w:t>CzxingcHen(00:18:46): 比如说这个制定年终奖。</w:t>
      </w:r>
    </w:p>
    <w:p>
      <w:r>
        <w:t>201250185王福森(00:18:46): 哎。我们制定促销策略的还没响。</w:t>
      </w:r>
    </w:p>
    <w:p>
      <w:r>
        <w:t>CzxingcHen(00:18:51): 哦，还有好好制定促销策略，对。</w:t>
      </w:r>
    </w:p>
    <w:p>
      <w:r>
        <w:t>201250185王福森(00:18:55): 对。</w:t>
      </w:r>
    </w:p>
    <w:p>
      <w:r>
        <w:t>CzxingcHen(00:18:55): 还有还有薪酬规则制定就这。单个。</w:t>
      </w:r>
    </w:p>
    <w:p>
      <w:r>
        <w:t>201250185王福森(00:19:00): 呃对。我们剩的就这我们上次讨论，除了B外剩的就剩那两个，然后这次B加两个。不过我们到时还得再加一点。这四个以外我们还要写一个。装和驱动这是后端的事情。还时事机场？</w:t>
      </w:r>
    </w:p>
    <w:p>
      <w:r>
        <w:t>CzxingcHen(00:19:17): 前端要写妆和驱动吗？</w:t>
      </w:r>
    </w:p>
    <w:p>
      <w:r>
        <w:t>201250185王福森(00:19:18): 呃，钱都应该不需要。</w:t>
      </w:r>
    </w:p>
    <w:p>
      <w:r>
        <w:t>null(00:19:20): 应该不用吧，他应该。</w:t>
      </w:r>
    </w:p>
    <w:p>
      <w:r>
        <w:t>201250185王福森(00:19:21): 这个留在我们后短信。它是代码后端的是。</w:t>
      </w:r>
    </w:p>
    <w:p>
      <w:r>
        <w:t>CzxingcHen(00:19:25): Okay。</w:t>
      </w:r>
    </w:p>
    <w:p>
      <w:r>
        <w:t>201250185王福森(00:19:26): 嗯。这东西是不就算持续集成。这是集成，不是继承。</w:t>
      </w:r>
    </w:p>
    <w:p>
      <w:r>
        <w:t>CzxingcHen(00:19:36): 持续集成应该就是。你一直都在git一直都在磨叽，应该就算持续其成吧。</w:t>
      </w:r>
    </w:p>
    <w:p>
      <w:r>
        <w:t>201250185王福森(00:19:43): 那是这样的。</w:t>
      </w:r>
    </w:p>
    <w:p>
      <w:r>
        <w:t>null(00:19:46): 哎，但是主要那个D好像没看不见。</w:t>
      </w:r>
    </w:p>
    <w:p>
      <w:r>
        <w:t>CzxingcHen(00:19:51): 哎，确实。</w:t>
      </w:r>
    </w:p>
    <w:p>
      <w:r>
        <w:t>201250185王福森(00:19:54): 嗯。</w:t>
      </w:r>
    </w:p>
    <w:p>
      <w:r>
        <w:t>CzxingcHen(00:19:54): 我觉得他这他的这这套东西都挺难用的。</w:t>
      </w:r>
    </w:p>
    <w:p>
      <w:r>
        <w:t>null(00:19:58): 哎。</w:t>
      </w:r>
    </w:p>
    <w:p>
      <w:r>
        <w:t>201250185王福森(00:19:59): 那肯定啊，第一年小白鼠肯定难用。哎。那我们讨论点实质的吧，嗯，那个。薪酬规则制定。</w:t>
      </w:r>
    </w:p>
    <w:p>
      <w:r>
        <w:t>CzxingcHen(00:20:12): 我先先看这个年终奖吧，我觉得这年终奖比较简单。</w:t>
      </w:r>
    </w:p>
    <w:p>
      <w:r>
        <w:t>201250185王福森(00:20:15): 行，那先看年终奖，我。年终奖是？综合表现制定年终奖。嗯。查看前十个一个月的工作盒。</w:t>
      </w:r>
    </w:p>
    <w:p>
      <w:r>
        <w:t>CzxingcHen(00:20:35): 首先。</w:t>
      </w:r>
    </w:p>
    <w:p>
      <w:r>
        <w:t>CzxingcHen(00:20:37): 我们首先排除显示这个综合表现的功能。</w:t>
      </w:r>
    </w:p>
    <w:p>
      <w:r>
        <w:t>201250185王福森(00:20:46): 我觉得综合表现就可以体现他的工资收入，我觉得没毛病。哎。</w:t>
      </w:r>
    </w:p>
    <w:p>
      <w:r>
        <w:t>CzxingcHen(00:20:50): 这是就是他的，我们就认为前面三个表。哎，算了，可以查看不出来，员工的总的表现。</w:t>
      </w:r>
    </w:p>
    <w:p>
      <w:r>
        <w:t>201250185王福森(00:20:55): 但是。但是你看你看那个综合表现肯定得先涉及到它那个。薪酬制定吧。</w:t>
      </w:r>
    </w:p>
    <w:p>
      <w:r>
        <w:t>CzxingcHen(00:21:03): 嗯。</w:t>
      </w:r>
    </w:p>
    <w:p>
      <w:r>
        <w:t>201250185王福森(00:21:04): 那要不咱先讨论薪酬制定撒？</w:t>
      </w:r>
    </w:p>
    <w:p>
      <w:r>
        <w:t>CzxingcHen(00:21:08): 我感觉薪酬制定已经有了呀，就是我们的那个岗位的那个薪酬。</w:t>
      </w:r>
    </w:p>
    <w:p>
      <w:r>
        <w:t>201250185王福森(00:21:13): 但是他那个。我有点想不到他，他要怎么实现啊，就是他，你看岗位有。岗位有那个基本工资，然后还有岗位工资，然后岗位级别。计算的方式，薪资。开放的方式。</w:t>
      </w:r>
    </w:p>
    <w:p>
      <w:r>
        <w:t>null(00:21:33): 他这个薪酬制定不难道，不是只跟薪酬薪资计算有关系吗？</w:t>
      </w:r>
    </w:p>
    <w:p>
      <w:r>
        <w:t>201250185王福森(00:21:39): 嗯，对。跟发放是没关系，发放是后面的事。呃。打击刷子。你脑袋有点不好使。</w:t>
      </w:r>
    </w:p>
    <w:p>
      <w:r>
        <w:t>CzxingcHen(00:21:47): 那那这个为什么写在人力？</w:t>
      </w:r>
    </w:p>
    <w:p>
      <w:r>
        <w:t>null(00:21:47): 那这个。</w:t>
      </w:r>
    </w:p>
    <w:p>
      <w:r>
        <w:t>CzxingcHen(00:21:49): 资源。人员的功能里面呢？</w:t>
      </w:r>
    </w:p>
    <w:p>
      <w:r>
        <w:t>201250185王福森(00:21:53): 呃，应该是人力资源吧，他那个财务人员是只管发钱的，他不管你，你发多少钱。</w:t>
      </w:r>
    </w:p>
    <w:p>
      <w:r>
        <w:t>null(00:22:03): 这个不是应该。啊。策略。</w:t>
      </w:r>
    </w:p>
    <w:p>
      <w:r>
        <w:t>201250185王福森(00:22:15): 嗯。我理解它那个薪资计算方式，应该是一个类似于枚举一样的东西，就是。哎，也不是美女。我感觉像是一个策略的策略的一个方式。</w:t>
      </w:r>
    </w:p>
    <w:p>
      <w:r>
        <w:t>null(00:22:27): 诶，为什么是？</w:t>
      </w:r>
    </w:p>
    <w:p>
      <w:r>
        <w:t>201250185王福森(00:22:30): 哎。</w:t>
      </w:r>
    </w:p>
    <w:p>
      <w:r>
        <w:t>null(00:22:34): 金卓计算人力资源部说。</w:t>
      </w:r>
    </w:p>
    <w:p>
      <w:r>
        <w:t>201250185王福森(00:22:37): 对。</w:t>
      </w:r>
    </w:p>
    <w:p>
      <w:r>
        <w:t>null(00:22:41): 啊。那应该。</w:t>
      </w:r>
    </w:p>
    <w:p>
      <w:r>
        <w:t>201250185王福森(00:22:50): 你有什么想法？</w:t>
      </w:r>
    </w:p>
    <w:p>
      <w:r>
        <w:t>null(00:22:50): 我感觉。我怎么感觉这个应该还不止，用到？策略**。</w:t>
      </w:r>
    </w:p>
    <w:p>
      <w:r>
        <w:t>201250185王福森(00:22:57): 怎么说。</w:t>
      </w:r>
    </w:p>
    <w:p>
      <w:r>
        <w:t>null(00:22:59): 这是不是应该还要？嗯。哦。我怎么感觉这应该还要搞个什么简单的工厂。</w:t>
      </w:r>
    </w:p>
    <w:p>
      <w:r>
        <w:t>201250185王福森(00:23:17): 简单工厂这个我倒是有，想着。</w:t>
      </w:r>
    </w:p>
    <w:p>
      <w:r>
        <w:t>CzxingcHen(00:23:18): 对啊。对啊对啊。</w:t>
      </w:r>
    </w:p>
    <w:p>
      <w:r>
        <w:t>null(00:23:20): 对。就你拿到员工，然后。那这样不是？</w:t>
      </w:r>
    </w:p>
    <w:p>
      <w:r>
        <w:t>201250185王福森(00:23:25): 好。</w:t>
      </w:r>
    </w:p>
    <w:p>
      <w:r>
        <w:t>null(00:23:26): 对对对，这好像不是。嗯。</w:t>
      </w:r>
    </w:p>
    <w:p>
      <w:r>
        <w:t>201250185王福森(00:23:29): 主要是他薪薪酬制定方式，应该是跟他那个员工的。哦。跟员工的岗位有关系？你看下面就是。我觉得库存按他的第第四点来看都是库存人员和人力资源人员实行月行治理。</w:t>
      </w:r>
    </w:p>
    <w:p>
      <w:r>
        <w:t>null(00:23:48): 呃是。</w:t>
      </w:r>
    </w:p>
    <w:p>
      <w:r>
        <w:t>201250185王福森(00:23:48): 然后销售人员实行基本工资加提成制度。</w:t>
      </w:r>
    </w:p>
    <w:p>
      <w:r>
        <w:t>null(00:23:51): 基本。那提成是怎么算的？</w:t>
      </w:r>
    </w:p>
    <w:p>
      <w:r>
        <w:t>201250185王福森(00:23:54): 嗯。对，这个应该就是知心知。薪资计算方式里面要考考虑的事情。</w:t>
      </w:r>
    </w:p>
    <w:p>
      <w:r>
        <w:t>null(00:24:03): 啊，薪资计算方式里面有些提成。新的计算方式不应该是说。它是用什么方式计算？</w:t>
      </w:r>
    </w:p>
    <w:p>
      <w:r>
        <w:t>201250185王福森(00:24:11): 对呀，那不就是你看他的工资是。基本工资加提成，这个我觉得就是它计算方式。</w:t>
      </w:r>
    </w:p>
    <w:p>
      <w:r>
        <w:t>null(00:24:16): 那提成是多少？怎么怎么算呢？提提升是多少？在哪里？</w:t>
      </w:r>
    </w:p>
    <w:p>
      <w:r>
        <w:t>201250185王福森(00:24:19): 所以这。这应该是我们要考虑的东西[杂音]！</w:t>
      </w:r>
    </w:p>
    <w:p>
      <w:r>
        <w:t>null(00:24:21): That I。呃，不是提成是多少？在哪里指出来就是。</w:t>
      </w:r>
    </w:p>
    <w:p>
      <w:r>
        <w:t>null(00:24:25): 通过什么信息来获得？这个。</w:t>
      </w:r>
    </w:p>
    <w:p>
      <w:r>
        <w:t>201250185王福森(00:24:31): 呃。什么意思？</w:t>
      </w:r>
    </w:p>
    <w:p>
      <w:r>
        <w:t>null(00:24:34): 就是。就你知道他是。基本工资加提成，那你怎么知道他这个？</w:t>
      </w:r>
    </w:p>
    <w:p>
      <w:r>
        <w:t>201250185王福森(00:24:42): 嗯嗯。</w:t>
      </w:r>
    </w:p>
    <w:p>
      <w:r>
        <w:t>null(00:24:43): 提成是多少？</w:t>
      </w:r>
    </w:p>
    <w:p>
      <w:r>
        <w:t>201250185王福森(00:24:45): 对，这是我们自己设的一个值。这就所以说，这就应该是薪资计算方式里面的东西。</w:t>
      </w:r>
    </w:p>
    <w:p>
      <w:r>
        <w:t>null(00:24:47): 哦。</w:t>
      </w:r>
    </w:p>
    <w:p>
      <w:r>
        <w:t>201250185王福森(00:24:51): 我要根据不同的人，然后设设定不同的计算方式。然后包括要制定这个提成的值。</w:t>
      </w:r>
    </w:p>
    <w:p>
      <w:r>
        <w:t>null(00:25:05): 那我感觉。嗯。我想到一个方法，但是但是感觉太那个。</w:t>
      </w:r>
    </w:p>
    <w:p>
      <w:r>
        <w:t>201250185王福森(00:25:16): 还是写的太抽象了。没事，你说。</w:t>
      </w:r>
    </w:p>
    <w:p>
      <w:r>
        <w:t>null(00:25:19): 就是。你不是人力资源，不是可以，就是可以看到所有员工吗？</w:t>
      </w:r>
    </w:p>
    <w:p>
      <w:r>
        <w:t>201250185王福森(00:25:25): 确实。</w:t>
      </w:r>
    </w:p>
    <w:p>
      <w:r>
        <w:t>null(00:25:26): 然后。你就整一个工厂就给那个员工的职位，然后创建一个。就是创建那个策略的那个对象。</w:t>
      </w:r>
    </w:p>
    <w:p>
      <w:r>
        <w:t>null(00:25:37): 就是创创建那个策略实现实现类。付给那个？接口理由。这样就可以了。感觉好像但这样感觉好像。有点。</w:t>
      </w:r>
    </w:p>
    <w:p>
      <w:r>
        <w:t>201250185王福森(00:25:53): 也行。哎。还是你有创造力。像我看的现在脑袋都脑袋都一团乱。</w:t>
      </w:r>
    </w:p>
    <w:p>
      <w:r>
        <w:t>null(00:26:02): 呃，但是这样感觉好像。你在那个在工厂那里还是要写一个，所以。</w:t>
      </w:r>
    </w:p>
    <w:p>
      <w:r>
        <w:t>201250185王福森(00:26:11): 工厂牌不就是。把那个。创造对象的判断，给它抽象出来。</w:t>
      </w:r>
    </w:p>
    <w:p>
      <w:r>
        <w:t>null(00:26:17): 呃。那也行啊。</w:t>
      </w:r>
    </w:p>
    <w:p>
      <w:r>
        <w:t>201250185王福森(00:26:20): 行，那就那这样子。我传职位岗位进去。然后库存人和人力资源都用。月薪这个月薪我们就给他定了吧，反正就是，比如说你。那个。什么什么就反正跟那个基本工作岗位工资有关的。然后。那我们这个薪资计算方式是不是显得略微有点冗余了？如果按你这样说的话。</w:t>
      </w:r>
    </w:p>
    <w:p>
      <w:r>
        <w:t>CzxingcHen(00:26:50): 怎么体现制定啊？</w:t>
      </w:r>
    </w:p>
    <w:p>
      <w:r>
        <w:t>null(00:26:50): 心之气丝。</w:t>
      </w:r>
    </w:p>
    <w:p>
      <w:r>
        <w:t>201250185王福森(00:26:50): 嗯嗯。</w:t>
      </w:r>
    </w:p>
    <w:p>
      <w:r>
        <w:t>null(00:26:54): 诶，什么意思？</w:t>
      </w:r>
    </w:p>
    <w:p>
      <w:r>
        <w:t>201250185王福森(00:26:55): 就是你既然是。</w:t>
      </w:r>
    </w:p>
    <w:p>
      <w:r>
        <w:t>CzxingcHen(00:26:55): 就是。</w:t>
      </w:r>
    </w:p>
    <w:p>
      <w:r>
        <w:t>201250185王福森(00:26:57): 根据岗位来定的话，那那时候就是跟。薪资计算好是有点多余了。</w:t>
      </w:r>
    </w:p>
    <w:p>
      <w:r>
        <w:t>null(00:27:03): 哎，好像是。</w:t>
      </w:r>
    </w:p>
    <w:p>
      <w:r>
        <w:t>null(00:27:07): 那根据薪资计算方式，也可以。还有两个。啊。不对啊，但是这个岗位难道不是跟他的一个？就是固定的工资有关系吗？</w:t>
      </w:r>
    </w:p>
    <w:p>
      <w:r>
        <w:t>201250185王福森(00:27:21): 嗯。那个基本工资和搞个工资到底有什么区别，我不理解。</w:t>
      </w:r>
    </w:p>
    <w:p>
      <w:r>
        <w:t>null(00:27:27): 我也不理解。</w:t>
      </w:r>
    </w:p>
    <w:p>
      <w:r>
        <w:t>CzxingcHen(00:27:30): 难道这是？</w:t>
      </w:r>
    </w:p>
    <w:p>
      <w:r>
        <w:t>null(00:27:30): 我怎么感觉。</w:t>
      </w:r>
    </w:p>
    <w:p>
      <w:r>
        <w:t>CzxingcHen(00:27:31): 不是我们上次说的不是那个。</w:t>
      </w:r>
    </w:p>
    <w:p>
      <w:r>
        <w:t>CzxingcHen(00:27:34): 就是资本工资是只要你在这家。公司里面打工就有资本，工资，然后你做不同的岗位还会给你加这种岗位工资。</w:t>
      </w:r>
    </w:p>
    <w:p>
      <w:r>
        <w:t>null(00:27:40): 对对对。</w:t>
      </w:r>
    </w:p>
    <w:p>
      <w:r>
        <w:t>201250185王福森(00:27:44): 是这个样。</w:t>
      </w:r>
    </w:p>
    <w:p>
      <w:r>
        <w:t>null(00:27:45): 所以就是每个人每个人的固定工资是不一样的嘛，就是应该是这样。就是。每个人的。</w:t>
      </w:r>
    </w:p>
    <w:p>
      <w:r>
        <w:t>CzxingcHen(00:27:51): 是这个意思，但是这样吧，但是这样理解的话，我感觉把那个。资本工资的岗位工资强行。拆开了。能怪。有一个岗位按道理就是。</w:t>
      </w:r>
    </w:p>
    <w:p>
      <w:r>
        <w:t>201250185王福森(00:28:01): 这不是还有岗位级别。</w:t>
      </w:r>
    </w:p>
    <w:p>
      <w:r>
        <w:t>CzxingcHen(00:28:03): 设一个资本工资就可以了。</w:t>
      </w:r>
    </w:p>
    <w:p>
      <w:r>
        <w:t>CzxingcHen(00:28:07): 没有必要搞这种加来加去的。</w:t>
      </w:r>
    </w:p>
    <w:p>
      <w:r>
        <w:t>null(00:28:12): 诶对对，好像确实，那你如果这样的话。</w:t>
      </w:r>
    </w:p>
    <w:p>
      <w:r>
        <w:t>201250185王福森(00:28:14): 啊。</w:t>
      </w:r>
    </w:p>
    <w:p>
      <w:r>
        <w:t>null(00:28:15): 每个人的基本工资都一样，好像就没有必要存了。</w:t>
      </w:r>
    </w:p>
    <w:p>
      <w:r>
        <w:t>CzxingcHen(00:28:19): 对啊。</w:t>
      </w:r>
    </w:p>
    <w:p>
      <w:r>
        <w:t>null(00:28:19): 这没有必要单独。</w:t>
      </w:r>
    </w:p>
    <w:p>
      <w:r>
        <w:t>201250185王福森(00:28:19): 所以说这个基本工资应该是岗位岗位的，然后岗位工资应该是跟岗位级别有关系，是这样吗？</w:t>
      </w:r>
    </w:p>
    <w:p>
      <w:r>
        <w:t>CzxingcHen(00:28:19): 这有什么必要呢？</w:t>
      </w:r>
    </w:p>
    <w:p>
      <w:r>
        <w:t>null(00:28:25): 啊。</w:t>
      </w:r>
    </w:p>
    <w:p>
      <w:r>
        <w:t>CzxingcHen(00:28:25): 这样也很怪。那这样我干脆根据岗位级别来发钱就可以了。</w:t>
      </w:r>
    </w:p>
    <w:p>
      <w:r>
        <w:t>201250185王福森(00:28:31): 有道理。太离谱了。</w:t>
      </w:r>
    </w:p>
    <w:p>
      <w:r>
        <w:t>null(00:28:43): 这个东西群里面有人问过，好像没有没有印象，有没有问过？</w:t>
      </w:r>
    </w:p>
    <w:p>
      <w:r>
        <w:t>201250185王福森(00:28:44): 哎。好像有人问过，但是我现在不记得了，现在发现他。让他们吧。</w:t>
      </w:r>
    </w:p>
    <w:p>
      <w:r>
        <w:t>null(00:28:52): 搜索聊天记录。</w:t>
      </w:r>
    </w:p>
    <w:p>
      <w:r>
        <w:t>201250185王福森(00:29:03): 啊，还有个还有个收税的问题。</w:t>
      </w:r>
    </w:p>
    <w:p>
      <w:r>
        <w:t>null(00:29:08): 收税要不然就。啊。</w:t>
      </w:r>
    </w:p>
    <w:p>
      <w:r>
        <w:t>201250185王福森(00:29:11): 按比例说不，同人不同比例算了。</w:t>
      </w:r>
    </w:p>
    <w:p>
      <w:r>
        <w:t>201250185王福森(00:29:14): 也也也整个工厂。准备工厂整个策略。</w:t>
      </w:r>
    </w:p>
    <w:p>
      <w:r>
        <w:t>null(00:29:17): 为什么会。为什么不能。</w:t>
      </w:r>
    </w:p>
    <w:p>
      <w:r>
        <w:t>null(00:29:20): 不同人不同比例。这个是我们自己灵活还是上面有啊？</w:t>
      </w:r>
    </w:p>
    <w:p>
      <w:r>
        <w:t>201250185王福森(00:29:26): 上面有说要出睡啊。</w:t>
      </w:r>
    </w:p>
    <w:p>
      <w:r>
        <w:t>null(00:29:28): 我就说上。</w:t>
      </w:r>
    </w:p>
    <w:p>
      <w:r>
        <w:t>201250185王福森(00:29:28): 但是。</w:t>
      </w:r>
    </w:p>
    <w:p>
      <w:r>
        <w:t>null(00:29:29): 这是怎么收拾我们自己定的的吗？</w:t>
      </w:r>
    </w:p>
    <w:p>
      <w:r>
        <w:t>201250185王福森(00:29:31): 啊对，就是我们自己定的。还要怎么说呢。</w:t>
      </w:r>
    </w:p>
    <w:p>
      <w:r>
        <w:t>null(00:29:36): 那直接整个哼直接定个梯度不就好了。</w:t>
      </w:r>
    </w:p>
    <w:p>
      <w:r>
        <w:t>201250185王福森(00:29:40): 那个提度。</w:t>
      </w:r>
    </w:p>
    <w:p>
      <w:r>
        <w:t>null(00:29:41): 就是他多少多就是多少以下是手壮，然后多少以上。</w:t>
      </w:r>
    </w:p>
    <w:p>
      <w:r>
        <w:t>null(00:29:47): 是收到就百分比了。</w:t>
      </w:r>
    </w:p>
    <w:p>
      <w:r>
        <w:t>201250185王福森(00:29:48): 啊，也行。</w:t>
      </w:r>
    </w:p>
    <w:p>
      <w:r>
        <w:t>null(00:29:50): 实际上不就是这样，好像。</w:t>
      </w:r>
    </w:p>
    <w:p>
      <w:r>
        <w:t>201250185王福森(00:29:50): 他有三个，他有个人所得税，失业保险还要住网购一金啊。</w:t>
      </w:r>
    </w:p>
    <w:p>
      <w:r>
        <w:t>CzxingcHen(00:29:53): 确实是这样。</w:t>
      </w:r>
    </w:p>
    <w:p>
      <w:r>
        <w:t>201250185王福森(00:29:57): 他上面写了三个。</w:t>
      </w:r>
    </w:p>
    <w:p>
      <w:r>
        <w:t>CzxingcHen(00:29:58): 啊，你管他呢，我们就按梯度来得了。</w:t>
      </w:r>
    </w:p>
    <w:p>
      <w:r>
        <w:t>201250185王福森(00:30:01): 行。那那那那那定个题，度就行。定多少呢？咱定了吧？</w:t>
      </w:r>
    </w:p>
    <w:p>
      <w:r>
        <w:t>CzxingcHen(00:30:08): 查查一下查一下就是个人所得税的梯度。</w:t>
      </w:r>
    </w:p>
    <w:p>
      <w:r>
        <w:t>null(00:30:10): 查一下查一下。</w:t>
      </w:r>
    </w:p>
    <w:p>
      <w:r>
        <w:t>201250185王福森(00:30:13): 啊行。</w:t>
      </w:r>
    </w:p>
    <w:p>
      <w:r>
        <w:t>201250185王福森(00:30:16): 你直接用干手的搜的手都行。</w:t>
      </w:r>
    </w:p>
    <w:p>
      <w:r>
        <w:t>null(00:30:19): 哎。新手实际。</w:t>
      </w:r>
    </w:p>
    <w:p>
      <w:r>
        <w:t>CzxingcHen(00:30:23): 太麻烦了，这也。</w:t>
      </w:r>
    </w:p>
    <w:p>
      <w:r>
        <w:t>201250185王福森(00:30:32): 那行，那我们就按照这个。网上查的这个来就行了。哎。那这薪资计算方式，我们打算怎么存呢？存啥呢？整个没狙。就是工厂的那个具体的，每一个。</w:t>
      </w:r>
    </w:p>
    <w:p>
      <w:r>
        <w:t>null(00:31:02): 嗯。来我们去一下，我们。你们要用什么来确定他的？就是拿什么来算？</w:t>
      </w:r>
    </w:p>
    <w:p>
      <w:r>
        <w:t>null(00:31:11): 去拿新的计算方式跟岗位吗？</w:t>
      </w:r>
    </w:p>
    <w:p>
      <w:r>
        <w:t>201250185王福森(00:31:12): 嗯。你说清清一下的，要要这最后的工资是多少是吗？</w:t>
      </w:r>
    </w:p>
    <w:p>
      <w:r>
        <w:t>null(00:31:20): 对。</w:t>
      </w:r>
    </w:p>
    <w:p>
      <w:r>
        <w:t>201250185王福森(00:31:21): 嗯。应该就是形式。然后以及他的。</w:t>
      </w:r>
    </w:p>
    <w:p>
      <w:r>
        <w:t>null(00:31:25): 那岗位那岗位工资有啥用啊？靠。</w:t>
      </w:r>
    </w:p>
    <w:p>
      <w:r>
        <w:t>201250185王福森(00:31:31): 应该是参数。对。所有人都有这两个应该是参数。也可以放到里面，我觉得没问题[杂音]就是你传的时候你你肯定你要传什么参数定义都行，就是你可以把工资传进去，可以把岗位信息传进去。哎。</w:t>
      </w:r>
    </w:p>
    <w:p>
      <w:r>
        <w:t>null(00:31:51): 哎。</w:t>
      </w:r>
    </w:p>
    <w:p>
      <w:r>
        <w:t>201250185王福森(00:31:53): 他太。</w:t>
      </w:r>
    </w:p>
    <w:p>
      <w:r>
        <w:t>null(00:31:53): 啊，这个在？</w:t>
      </w:r>
    </w:p>
    <w:p>
      <w:r>
        <w:t>201250185王福森(00:31:55): 他就比较活。</w:t>
      </w:r>
    </w:p>
    <w:p>
      <w:r>
        <w:t>null(00:31:55): 这个在上。稍微考虑一下对稍微考虑。反正这个。应该跟前端。没什么关系。</w:t>
      </w:r>
    </w:p>
    <w:p>
      <w:r>
        <w:t>201250185王福森(00:32:04): 这跟田端确实没什么关系，因为。这主要是后代要处理。</w:t>
      </w:r>
    </w:p>
    <w:p>
      <w:r>
        <w:t>CzxingcHen(00:32:08): 不是你的薪酬规则制定，我要怎么制定啊？</w:t>
      </w:r>
    </w:p>
    <w:p>
      <w:r>
        <w:t>null(00:32:09): That do you go。哦，对，这个。金手柜的最近要传什么？</w:t>
      </w:r>
    </w:p>
    <w:p>
      <w:r>
        <w:t>201250185王福森(00:32:15): 嗯。薪酬规则制定。</w:t>
      </w:r>
    </w:p>
    <w:p>
      <w:r>
        <w:t>CzxingcHen(00:32:17): 就就选一个梅纸。得了。但实际上。</w:t>
      </w:r>
    </w:p>
    <w:p>
      <w:r>
        <w:t>201250185王福森(00:32:21): No。薪酬规则的制定，跟前端是没有关系的，这是后端的事情。好像是吧，因为他。钱都没有人。</w:t>
      </w:r>
    </w:p>
    <w:p>
      <w:r>
        <w:t>null(00:32:29): 简单是不是？</w:t>
      </w:r>
    </w:p>
    <w:p>
      <w:r>
        <w:t>201250185王福森(00:32:31): 对他没有。</w:t>
      </w:r>
    </w:p>
    <w:p>
      <w:r>
        <w:t>null(00:32:31): 点个置顶。</w:t>
      </w:r>
    </w:p>
    <w:p>
      <w:r>
        <w:t>CzxingcHen(00:32:33): 你的意思是。</w:t>
      </w:r>
    </w:p>
    <w:p>
      <w:r>
        <w:t>201250185王福森(00:32:33): 对他前段。</w:t>
      </w:r>
    </w:p>
    <w:p>
      <w:r>
        <w:t>CzxingcHen(00:32:36): 前端不需要这个。</w:t>
      </w:r>
    </w:p>
    <w:p>
      <w:r>
        <w:t>201250185王福森(00:32:36): 对他是没有说要求没有要求人力资源人员的制定。新宠规则。他只是要求我们在薪酬规则就是在他给定的这三个薪薪酬规则里面。就是写一个策略模式之类的。那行，那就按照孙讲的。</w:t>
      </w:r>
    </w:p>
    <w:p>
      <w:r>
        <w:t>CzxingcHen(00:32:57): Ok ok。</w:t>
      </w:r>
    </w:p>
    <w:p>
      <w:r>
        <w:t>201250185王福森(00:32:59): 用工厂家策略，但是。薪酬计算方式要。它的参数是什么？这也再说说。嗯。</w:t>
      </w:r>
    </w:p>
    <w:p>
      <w:r>
        <w:t>null(00:33:10): 那薪酬计算方式要传什么东西？</w:t>
      </w:r>
    </w:p>
    <w:p>
      <w:r>
        <w:t>null(00:33:14): 这个是我们后面的那个什么？</w:t>
      </w:r>
    </w:p>
    <w:p>
      <w:r>
        <w:t>201250185王福森(00:33:21): 实行月薪。</w:t>
      </w:r>
    </w:p>
    <w:p>
      <w:r>
        <w:t>201250185王福森(00:33:23): 那咱先定他基本工资就是基本工资加岗位工资就是他的那个。库存人员和人力资源的。薪酬月薪。</w:t>
      </w:r>
    </w:p>
    <w:p>
      <w:r>
        <w:t>null(00:33:36): 这个岗位不是有很多个吗？</w:t>
      </w:r>
    </w:p>
    <w:p>
      <w:r>
        <w:t>201250185王福森(00:33:36): 然后。对。</w:t>
      </w:r>
    </w:p>
    <w:p>
      <w:r>
        <w:t>null(00:33:39): 这个不忍心吧。</w:t>
      </w:r>
    </w:p>
    <w:p>
      <w:r>
        <w:t>201250185王福森(00:33:40): 但是。</w:t>
      </w:r>
    </w:p>
    <w:p>
      <w:r>
        <w:t>null(00:33:41): 哦，没事，你先说我看一下。</w:t>
      </w:r>
    </w:p>
    <w:p>
      <w:r>
        <w:t>201250185王福森(00:33:44): 就是我们计算他薪酬的时候肯定是。一个岗位肯定是先有一个岗位，工资了，那我们就是在制定他工资单的时候才会调用这个薪酬计算方法。</w:t>
      </w:r>
    </w:p>
    <w:p>
      <w:r>
        <w:t>null(00:33:49): 对对对。</w:t>
      </w:r>
    </w:p>
    <w:p>
      <w:r>
        <w:t>201250185王福森(00:33:54): 那这个时候我们是可以得到他的基本工资和岗位工资的。其实可以做参数存进来。然后库存人员和人类资源人员实行月薪制，既然他没说，那咱就简化把它变成基本工资加岗位工资，然后销售人员实行基本工资加提成的制度。提成的话可能就是等于。得再代用一下，那个叫什么？嗯。经营历程吗？啊呸不是，是经营情况。</w:t>
      </w:r>
    </w:p>
    <w:p>
      <w:r>
        <w:t>CzxingcHen(00:34:22): 全钥匙。</w:t>
      </w:r>
    </w:p>
    <w:p>
      <w:r>
        <w:t>201250185王福森(00:34:24): 就是看他收入了这段时间，这个人收入了多少钱？然后按它成个比例。</w:t>
      </w:r>
    </w:p>
    <w:p>
      <w:r>
        <w:t>null(00:34:33): 嗯。</w:t>
      </w:r>
    </w:p>
    <w:p>
      <w:r>
        <w:t>201250185王福森(00:34:34): 然后总经理实行年薪的话，我才就把基本工资加岗位工资。</w:t>
      </w:r>
    </w:p>
    <w:p>
      <w:r>
        <w:t>null(00:34:34): 哦。</w:t>
      </w:r>
    </w:p>
    <w:p>
      <w:r>
        <w:t>201250185王福森(00:34:38): 乘一个12。</w:t>
      </w:r>
    </w:p>
    <w:p>
      <w:r>
        <w:t>null(00:34:40): 哎，但是经营情况，那个难道不是整个公司的吗？这个怎么看哪个人呢？这应该还要再写。</w:t>
      </w:r>
    </w:p>
    <w:p>
      <w:r>
        <w:t>201250185王福森(00:34:46): 这多加个多加个条件就行了select的时候。加一下这个in。</w:t>
      </w:r>
    </w:p>
    <w:p>
      <w:r>
        <w:t>null(00:34:50): 那还要单独写？</w:t>
      </w:r>
    </w:p>
    <w:p>
      <w:r>
        <w:t>201250185王福森(00:34:52): 啊对，肯定要单独写这是个单的模块，我觉得应该是得单独写的。</w:t>
      </w:r>
    </w:p>
    <w:p>
      <w:r>
        <w:t>null(00:34:53): 嗯。哦。行行行。</w:t>
      </w:r>
    </w:p>
    <w:p>
      <w:r>
        <w:t>201250185王福森(00:34:58): 那就这么简单的制定了咱就一个。既然冗于咱，就冗余吧，那就岗位每个岗位有每个岗位不同的基本工资，然后每个岗位的不同级别有。不同的岗位工资就这么定了，怎么样？</w:t>
      </w:r>
    </w:p>
    <w:p>
      <w:r>
        <w:t>null(00:35:15): 基本工资不是缩短。</w:t>
      </w:r>
    </w:p>
    <w:p>
      <w:r>
        <w:t>201250185王福森(00:35:15): 咋就不给他搞那么？</w:t>
      </w:r>
    </w:p>
    <w:p>
      <w:r>
        <w:t>null(00:35:17): 就融资不是说都一样吗？</w:t>
      </w:r>
    </w:p>
    <w:p>
      <w:r>
        <w:t>201250185王福森(00:35:19): 嗯，你说一个公司里面的。都一样是吗？</w:t>
      </w:r>
    </w:p>
    <w:p>
      <w:r>
        <w:t>null(00:35:23): 啊本哎，本来不是这么的。</w:t>
      </w:r>
    </w:p>
    <w:p>
      <w:r>
        <w:t>201250185王福森(00:35:26): 也行。那就一个公司里面一样，然后。</w:t>
      </w:r>
    </w:p>
    <w:p>
      <w:r>
        <w:t>null(00:35:29): 这样说，这样好像。</w:t>
      </w:r>
    </w:p>
    <w:p>
      <w:r>
        <w:t>201250185王福森(00:35:29): 反正他。</w:t>
      </w:r>
    </w:p>
    <w:p>
      <w:r>
        <w:t>null(00:35:30): 有点。有点那个。</w:t>
      </w:r>
    </w:p>
    <w:p>
      <w:r>
        <w:t>201250185王福森(00:35:31): 有点儿用语是吧？</w:t>
      </w:r>
    </w:p>
    <w:p>
      <w:r>
        <w:t>null(00:35:32): 对。</w:t>
      </w:r>
    </w:p>
    <w:p>
      <w:r>
        <w:t>201250185王福森(00:35:32): 就不是不是什么dnf了**[杂音]？小问题那就那就基本工资加岗位工资就等于他普通的月薪，然后对。对销售人特殊对待一下就是加一个。加一个。提成。</w:t>
      </w:r>
    </w:p>
    <w:p>
      <w:r>
        <w:t>null(00:35:50): 行。</w:t>
      </w:r>
    </w:p>
    <w:p>
      <w:r>
        <w:t>201250185王福森(00:35:50): 还有人力资源人员哦，在那还有那个？财务人员呢？他怎么没有他呢？好奇怪。</w:t>
      </w:r>
    </w:p>
    <w:p>
      <w:r>
        <w:t>null(00:35:57): 财务人员是不是？没没有日子。</w:t>
      </w:r>
    </w:p>
    <w:p>
      <w:r>
        <w:t>201250185王福森(00:35:59): 那就那就加加到前三个前两个里面。库存人员医资源人员，财务人员。</w:t>
      </w:r>
    </w:p>
    <w:p>
      <w:r>
        <w:t>201250185王福森(00:36:04): 实行月行制度。</w:t>
      </w:r>
    </w:p>
    <w:p>
      <w:r>
        <w:t>null(00:36:05): 诶，等一下那个就是提成，那个。</w:t>
      </w:r>
    </w:p>
    <w:p>
      <w:r>
        <w:t>null(00:36:09): 就他那个。销售我是要。就是。它不是有个计算那个销，就是某个时间段内的销售吗？</w:t>
      </w:r>
    </w:p>
    <w:p>
      <w:r>
        <w:t>CzxingcHen(00:36:19): Right。</w:t>
      </w:r>
    </w:p>
    <w:p>
      <w:r>
        <w:t>null(00:36:20): 我是要在他这个单据审批完成之后才算是。</w:t>
      </w:r>
    </w:p>
    <w:p>
      <w:r>
        <w:t>201250185王福森(00:36:27): 那肯定啊，肯定得是审批啊，不对啊，对肯定是审批完成以后才应。就是它，包括的是。销售和销售退货你得销售的减去销售退货了。</w:t>
      </w:r>
    </w:p>
    <w:p>
      <w:r>
        <w:t>null(00:36:36): 哦。</w:t>
      </w:r>
    </w:p>
    <w:p>
      <w:r>
        <w:t>201250185王福森(00:36:36): 都是审批过后的。</w:t>
      </w:r>
    </w:p>
    <w:p>
      <w:r>
        <w:t>null(00:36:39): 但问题是，其实我这人写那个就是。他那个不是有个时间区间吗？</w:t>
      </w:r>
    </w:p>
    <w:p>
      <w:r>
        <w:t>201250185王福森(00:36:45): 嗯。</w:t>
      </w:r>
    </w:p>
    <w:p>
      <w:r>
        <w:t>null(00:36:46): 他不是比如说。</w:t>
      </w:r>
    </w:p>
    <w:p>
      <w:r>
        <w:t>201250185王福森(00:36:46): 对。</w:t>
      </w:r>
    </w:p>
    <w:p>
      <w:r>
        <w:t>null(00:36:49): 比如说我是。在这个时间段内创建。并且完成。那时候我才会把它捅进去，但是就因为他这个好像他没有审批时间啊，就是他没有。你审批完成的时间。就是。所以说他。</w:t>
      </w:r>
    </w:p>
    <w:p>
      <w:r>
        <w:t>201250185王福森(00:37:05): 您可以考。哦我知道你的意思了，就是你的意思说就是你没有时间参数的意思是吧？</w:t>
      </w:r>
    </w:p>
    <w:p>
      <w:r>
        <w:t>null(00:37:07): 在。对啊，所以我是选的时候，我是只有把那个在这段时间里面创建，并且完成的才算进去。</w:t>
      </w:r>
    </w:p>
    <w:p>
      <w:r>
        <w:t>201250185王福森(00:37:11): 对你可以想一下，我做这个。薪酬制定的规则是是为了啥呢？就是为了我在制定工作单的时候，这个地方有的田。那既然是制定工作单的时候，那肯定就是他。制定工资单的时候的那个时间。然后这个时间参数就有了。你就可以直接因为制定工作章的时候，基本上都是当天，所以说你在后端写的时候你就直接用date就行了。</w:t>
      </w:r>
    </w:p>
    <w:p>
      <w:r>
        <w:t>null(00:37:40): 哦哦。行。</w:t>
      </w:r>
    </w:p>
    <w:p>
      <w:r>
        <w:t>201250185王福森(00:37:42): 对，然后mate以后，然后就取他的那个月份。</w:t>
      </w:r>
    </w:p>
    <w:p>
      <w:r>
        <w:t>null(00:37:46): 哎，那这样岂不是跟那个经营那个表演就是。有点不一致是吧？</w:t>
      </w:r>
    </w:p>
    <w:p>
      <w:r>
        <w:t>201250185王福森(00:37:52): 就不一样了是吗？有点不一致。</w:t>
      </w:r>
    </w:p>
    <w:p>
      <w:r>
        <w:t>null(00:37:53): 对。对呀。</w:t>
      </w:r>
    </w:p>
    <w:p>
      <w:r>
        <w:t>201250185王福森(00:37:59): 这应该是就。经营情况表的只有收入类。对。只有销售收入合适。对应该是就是。它这个要求的点比。经营情况表里面要求的点算它们的六分100，因为它经营情况表里面要求收入支出利润成。人力成本之类的，但是它只需要销售收入，其实应该还是很少的。看上去。</w:t>
      </w:r>
    </w:p>
    <w:p>
      <w:r>
        <w:t>null(00:38:23): 行。</w:t>
      </w:r>
    </w:p>
    <w:p>
      <w:r>
        <w:t>201250185王福森(00:38:26): 那那那那就这么简单的实现了，不管他了，应该也算满足了，也算满足了他那个。</w:t>
      </w:r>
    </w:p>
    <w:p>
      <w:r>
        <w:t>201250185王福森(00:38:32): 那个策略模式和需求变更。</w:t>
      </w:r>
    </w:p>
    <w:p>
      <w:r>
        <w:t>null(00:38:35): [杂音]反正还看不出来是吧？</w:t>
      </w:r>
    </w:p>
    <w:p>
      <w:r>
        <w:t>null(00:38:39): 诶。是吗？是吗？</w:t>
      </w:r>
    </w:p>
    <w:p>
      <w:r>
        <w:t>201250185王福森(00:38:40): 它那个需求变更，后面有句话之前的促销策略是直接体现在销售端填写的制度。啊，这是促销策略，看看叉了，哎。</w:t>
      </w:r>
    </w:p>
    <w:p>
      <w:r>
        <w:t>null(00:38:50): 啊。</w:t>
      </w:r>
    </w:p>
    <w:p>
      <w:r>
        <w:t>201250185王福森(00:38:51): 小问题那那那那薪酬制定咱就过。</w:t>
      </w:r>
    </w:p>
    <w:p>
      <w:r>
        <w:t>201250185王福森(00:38:58): 然后。能帮我想一想吗？制定工资单怎么怎么怎么表，驱动计算税款。</w:t>
      </w:r>
    </w:p>
    <w:p>
      <w:r>
        <w:t>CzxingcHen(00:39:01): 星星。</w:t>
      </w:r>
    </w:p>
    <w:p>
      <w:r>
        <w:t>201250185王福森(00:39:07): 我们不是如果是直接按照那个梯度的话，好像不需要比较驱动诶。</w:t>
      </w:r>
    </w:p>
    <w:p>
      <w:r>
        <w:t>CzxingcHen(00:39:08): 这个。直接按照梯度就表示动为。就可以了吗？写一个函数，完了。</w:t>
      </w:r>
    </w:p>
    <w:p>
      <w:r>
        <w:t>201250185王福森(00:39:17): 哦我懂了你是说就是前面是它的金额，然后第二个点就是它的税率是这样吗？</w:t>
      </w:r>
    </w:p>
    <w:p>
      <w:r>
        <w:t>null(00:39:18): 哦。</w:t>
      </w:r>
    </w:p>
    <w:p>
      <w:r>
        <w:t>CzxingcHen(00:39:24): 对啊。</w:t>
      </w:r>
    </w:p>
    <w:p>
      <w:r>
        <w:t>201250185王福森(00:39:24): 啊行。</w:t>
      </w:r>
    </w:p>
    <w:p>
      <w:r>
        <w:t>null(00:39:25): It did a live。</w:t>
      </w:r>
    </w:p>
    <w:p>
      <w:r>
        <w:t>201250185王福森(00:39:25): 那我理解了。典型表驱动行。我还本来想的是if else。</w:t>
      </w:r>
    </w:p>
    <w:p>
      <w:r>
        <w:t>null(00:39:30): 可以的。</w:t>
      </w:r>
    </w:p>
    <w:p>
      <w:r>
        <w:t>201250185王福森(00:39:31): 是我是**了。</w:t>
      </w:r>
    </w:p>
    <w:p>
      <w:r>
        <w:t>null(00:39:32): 啊。哎，多日记。</w:t>
      </w:r>
    </w:p>
    <w:p>
      <w:r>
        <w:t>201250185王福森(00:39:37): 哎，大家考的都不好。</w:t>
      </w:r>
    </w:p>
    <w:p>
      <w:r>
        <w:t>CzxingcHen(00:39:40): 说到这个。</w:t>
      </w:r>
    </w:p>
    <w:p>
      <w:r>
        <w:t>201250185王福森(00:39:44): 完了，这都被录进去了，怎么办？</w:t>
      </w:r>
    </w:p>
    <w:p>
      <w:r>
        <w:t>null(00:39:44): 不是特别。</w:t>
      </w:r>
    </w:p>
    <w:p>
      <w:r>
        <w:t>CzxingcHen(00:39:45): 就不困了。</w:t>
      </w:r>
    </w:p>
    <w:p>
      <w:r>
        <w:t>201250185王福森(00:39:46): 游戏到时候。</w:t>
      </w:r>
    </w:p>
    <w:p>
      <w:r>
        <w:t>null(00:39:49): 不是特别理想。</w:t>
      </w:r>
    </w:p>
    <w:p>
      <w:r>
        <w:t>201250185王福森(00:39:49): 哎。哎，那好，那咱就剩下。</w:t>
      </w:r>
    </w:p>
    <w:p>
      <w:r>
        <w:t>null(00:39:52): 哎。</w:t>
      </w:r>
    </w:p>
    <w:p>
      <w:r>
        <w:t>201250185王福森(00:39:53): 最后一个制定销售策略。</w:t>
      </w:r>
    </w:p>
    <w:p>
      <w:r>
        <w:t>null(00:39:53): 下一个。</w:t>
      </w:r>
    </w:p>
    <w:p>
      <w:r>
        <w:t>CzxingcHen(00:39:56): 年终奖的年终奖的。</w:t>
      </w:r>
    </w:p>
    <w:p>
      <w:r>
        <w:t>null(00:39:58): 年终奖。</w:t>
      </w:r>
    </w:p>
    <w:p>
      <w:r>
        <w:t>201250185王福森(00:39:58): 呃。那我想一下。这个是在年中奖之前年之后。</w:t>
      </w:r>
    </w:p>
    <w:p>
      <w:r>
        <w:t>CzxingcHen(00:40:04): 这个这个销售策略跟其他东西是完全。就是完全分开的。</w:t>
      </w:r>
    </w:p>
    <w:p>
      <w:r>
        <w:t>201250185王福森(00:40:08): 位这是独立的，那我们先看年终奖。</w:t>
      </w:r>
    </w:p>
    <w:p>
      <w:r>
        <w:t>CzxingcHen(00:40:10): 对。</w:t>
      </w:r>
    </w:p>
    <w:p>
      <w:r>
        <w:t>201250185王福森(00:40:11): 嗯，年终奖是根据每人的。</w:t>
      </w:r>
    </w:p>
    <w:p>
      <w:r>
        <w:t>201250185王福森(00:40:14): 综合表现值奖。综合表现要不咱就订一个打卡，然后。还有啥。</w:t>
      </w:r>
    </w:p>
    <w:p>
      <w:r>
        <w:t>null(00:40:28): 好像也没有什么能够体现绩效的东西。除了销售人员。</w:t>
      </w:r>
    </w:p>
    <w:p>
      <w:r>
        <w:t>201250185王福森(00:40:41): 这边好像确实没有什么能提前把绩效的干。</w:t>
      </w:r>
    </w:p>
    <w:p>
      <w:r>
        <w:t>null(00:40:45): 年终奖的全勤奖是吧？</w:t>
      </w:r>
    </w:p>
    <w:p>
      <w:r>
        <w:t>201250185王福森(00:40:49): 年度两个人全请假。那不就是种种娱乐，感觉。</w:t>
      </w:r>
    </w:p>
    <w:p>
      <w:r>
        <w:t>null(00:40:55): 诶，没有吧。</w:t>
      </w:r>
    </w:p>
    <w:p>
      <w:r>
        <w:t>201250185王福森(00:40:55): 是。因为之前不是那个。之前那个你打卡，如果少一个月，他是得扣三十分，一的工资的。每个月少一天的话。</w:t>
      </w:r>
    </w:p>
    <w:p>
      <w:r>
        <w:t>CzxingcHen(00:41:06): 可是他一个月又不可能工作30天，为什么凭什么扣三十分之一？</w:t>
      </w:r>
    </w:p>
    <w:p>
      <w:r>
        <w:t>201250185王福森(00:41:07): 啊，它是扣的是基本工资的，三十分之一。呵呵呵。</w:t>
      </w:r>
    </w:p>
    <w:p>
      <w:r>
        <w:t>CzxingcHen(00:41:14): 哦，怪不得要设资本工资和岗位工资。原来是这里要扣三十分之一。</w:t>
      </w:r>
    </w:p>
    <w:p>
      <w:r>
        <w:t>null(00:41:24): 想想啊，那还有什么？[杂音]好像确实没有什么体现。</w:t>
      </w:r>
    </w:p>
    <w:p>
      <w:r>
        <w:t>201250185王福森(00:41:27): 哎，那这么说的话，好像基本工资好像是应该是每个岗位的基本工资吧？</w:t>
      </w:r>
    </w:p>
    <w:p>
      <w:r>
        <w:t>null(00:41:28): 他那个。啊。</w:t>
      </w:r>
    </w:p>
    <w:p>
      <w:r>
        <w:t>CzxingcHen(00:41:33): 不是啊，就是。</w:t>
      </w:r>
    </w:p>
    <w:p>
      <w:r>
        <w:t>null(00:41:33): 那岗位工资是什么？</w:t>
      </w:r>
    </w:p>
    <w:p>
      <w:r>
        <w:t>CzxingcHen(00:41:35): 是基本工资，比如说3000块吧，少打卡一次。扣100块。然后岗位工资，比如说。人力人力资源它工资高点。</w:t>
      </w:r>
    </w:p>
    <w:p>
      <w:r>
        <w:t>201250185王福森(00:41:43): 对啊，那。我知道，就是如果你把基本工资放到每个岗位里面的话，你就不会觉得这项这项在那里面是比的的。是不是。</w:t>
      </w:r>
    </w:p>
    <w:p>
      <w:r>
        <w:t>CzxingcHen(00:41:53): 这样就可以少扣点了呀！</w:t>
      </w:r>
    </w:p>
    <w:p>
      <w:r>
        <w:t>201250185王福森(00:41:55): 不是就是我们之前说把基本工资。算在岗位里面会容于是因为他跟岗位级别相对应，那我们就干脆把他花到岗位，工资里面，但是他需要扣除基本工资的钱的话呢？咱就可以把那个。基本工资变成每个岗位所对应的有一个基本工资。就是按之前的说法，就是你如果所有人的基本工资都一样的话，那。就不需要统一记录了。就只是在一个地方记录就行了。</w:t>
      </w:r>
    </w:p>
    <w:p>
      <w:r>
        <w:t>CzxingcHen(00:42:24): 那这本书起来基本工资和岗位工资有什么差别？</w:t>
      </w:r>
    </w:p>
    <w:p>
      <w:r>
        <w:t>null(00:42:28): 嗯。</w:t>
      </w:r>
    </w:p>
    <w:p>
      <w:r>
        <w:t>201250185王福森(00:42:29): 又来扣的是这样吗？</w:t>
      </w:r>
    </w:p>
    <w:p>
      <w:r>
        <w:t>CzxingcHen(00:42:35): 那资本公司就不是也不也不是所有人都一样？</w:t>
      </w:r>
    </w:p>
    <w:p>
      <w:r>
        <w:t>201250185王福森(00:42:40): 呃，它这个是前端传的，嗯，我觉得应该其实影响不大。</w:t>
      </w:r>
    </w:p>
    <w:p>
      <w:r>
        <w:t>CzxingcHen(00:42:40): 那个。前端只要传打卡信息就可以了。反正。</w:t>
      </w:r>
    </w:p>
    <w:p>
      <w:r>
        <w:t>201250185王福森(00:42:48): 对啊，千万不能新建岗位是吧？</w:t>
      </w:r>
    </w:p>
    <w:p>
      <w:r>
        <w:t>CzxingcHen(00:42:50): 前端新建岗位是写死的。</w:t>
      </w:r>
    </w:p>
    <w:p>
      <w:r>
        <w:t>201250185王福森(00:42:51): 那那那。</w:t>
      </w:r>
    </w:p>
    <w:p>
      <w:r>
        <w:t>null(00:42:53): 有这个功能。</w:t>
      </w:r>
    </w:p>
    <w:p>
      <w:r>
        <w:t>CzxingcHen(00:42:54): 我我觉得这个写词其实还是有待商议的。好像也不是很合理的样子。</w:t>
      </w:r>
    </w:p>
    <w:p>
      <w:r>
        <w:t>201250185王福森(00:42:59): 你说总经理先加一个加个人员是吗？</w:t>
      </w:r>
    </w:p>
    <w:p>
      <w:r>
        <w:t>CzxingcHen(00:43:04): 对比如说总经理加一个秘书。</w:t>
      </w:r>
    </w:p>
    <w:p>
      <w:r>
        <w:t>null(00:43:07): 啊，还能新建岗位吗？</w:t>
      </w:r>
    </w:p>
    <w:p>
      <w:r>
        <w:t>CzxingcHen(00:43:08): 但是新建岗位有点太难了。</w:t>
      </w:r>
    </w:p>
    <w:p>
      <w:r>
        <w:t>201250185王福森(00:43:11): 确实算算。这个新岗位跟功能有关系，这个耦合度太大了，算了算了。哎，那就那那没关系，那这个这个反正影响不大，反正基本工资多一点，少一点。都在后端铁死的话，其实影响没关系，反正到时候都要加在一起是。哎，那行，那就。嗯。年终奖。</w:t>
      </w:r>
    </w:p>
    <w:p>
      <w:r>
        <w:t>null(00:43:32): 那所以你你这么讲的是什么？</w:t>
      </w:r>
    </w:p>
    <w:p>
      <w:r>
        <w:t>CzxingcHen(00:43:36): 年终奖其实就是。总经理制定。然后计入12月份工资。也就是说你们在生成工资单的时候要把这个加进去。然后。前端需要加一个总经理，制定年终奖的页面。那咋制定？他难道就是他出来一个人，然后总经理点一下，制定年终奖？输入金额确认。就这样吗？</w:t>
      </w:r>
    </w:p>
    <w:p>
      <w:r>
        <w:t>null(00:44:02): 诶，为为什么还要输入金啊？是？年终奖的数额是由总经理直接确定吗？</w:t>
      </w:r>
    </w:p>
    <w:p>
      <w:r>
        <w:t>201250185王福森(00:44:09): 我感觉好像是按照他这种说法的话，他说根据每个人的每年综合表现制定年终奖。</w:t>
      </w:r>
    </w:p>
    <w:p>
      <w:r>
        <w:t>null(00:44:17): 那这个综合表现就是总经理自己判断。</w:t>
      </w:r>
    </w:p>
    <w:p>
      <w:r>
        <w:t>201250185王福森(00:44:21): 那有点离谱，干。</w:t>
      </w:r>
    </w:p>
    <w:p>
      <w:r>
        <w:t>null(00:44:23): 是这个意思吗？</w:t>
      </w:r>
    </w:p>
    <w:p>
      <w:r>
        <w:t>201250185王福森(00:44:24): 好像是。</w:t>
      </w:r>
    </w:p>
    <w:p>
      <w:r>
        <w:t>CzxingcHen(00:44:24): 那但是这个也也也很正常啊，比如说。今年发生了什么事，某某某进了局子。然后就少少发点年终价。</w:t>
      </w:r>
    </w:p>
    <w:p>
      <w:r>
        <w:t>201250185王福森(00:44:33): 这在我们系统也能显示出来的吗？</w:t>
      </w:r>
    </w:p>
    <w:p>
      <w:r>
        <w:t>CzxingcHen(00:44:35): 这不是呵。这系统里肯定显示不出来，但是我说现实中肯，定存在啊。</w:t>
      </w:r>
    </w:p>
    <w:p>
      <w:r>
        <w:t>null(00:44:38): 对啊，主要是。</w:t>
      </w:r>
    </w:p>
    <w:p>
      <w:r>
        <w:t>null(00:44:41): 哦，确实。</w:t>
      </w:r>
    </w:p>
    <w:p>
      <w:r>
        <w:t>null(00:44:43): 但是这样感觉好像不是正规。</w:t>
      </w:r>
    </w:p>
    <w:p>
      <w:r>
        <w:t>201250185王福森(00:44:49): 那我们有什么能体现他们的绩效的呀？活干。</w:t>
      </w:r>
    </w:p>
    <w:p>
      <w:r>
        <w:t>null(00:44:52): 对对，没什么，那要不然还是直接手机吧。</w:t>
      </w:r>
    </w:p>
    <w:p>
      <w:r>
        <w:t>CzxingcHen(00:44:56): 否比里输输点钱。</w:t>
      </w:r>
    </w:p>
    <w:p>
      <w:r>
        <w:t>CzxingcHen(00:44:59): 把金额输进去。</w:t>
      </w:r>
    </w:p>
    <w:p>
      <w:r>
        <w:t>null(00:44:59): 冯玉生杀大权。</w:t>
      </w:r>
    </w:p>
    <w:p>
      <w:r>
        <w:t>201250185王福森(00:45:00): 就直接总经理定是吗？</w:t>
      </w:r>
    </w:p>
    <w:p>
      <w:r>
        <w:t>CzxingcHen(00:45:04): 那这里需要。加加加两接口。</w:t>
      </w:r>
    </w:p>
    <w:p>
      <w:r>
        <w:t>201250185王福森(00:45:12): 你那个东。</w:t>
      </w:r>
    </w:p>
    <w:p>
      <w:r>
        <w:t>CzxingcHen(00:45:12): 就是就是。</w:t>
      </w:r>
    </w:p>
    <w:p>
      <w:r>
        <w:t>201250185王福森(00:45:14): 啊。</w:t>
      </w:r>
    </w:p>
    <w:p>
      <w:r>
        <w:t>CzxingcHen(00:45:15): 真的要加借口，这里。</w:t>
      </w:r>
    </w:p>
    <w:p>
      <w:r>
        <w:t>null(00:45:19): 那要加上。加什么？</w:t>
      </w:r>
    </w:p>
    <w:p>
      <w:r>
        <w:t>201250185王福森(00:45:22): 比如说你看这个，他说可以查看11月前11个月的工资总和我觉我觉得就需要。</w:t>
      </w:r>
    </w:p>
    <w:p>
      <w:r>
        <w:t>201250185王福森(00:45:28): 以为他说要。穿多了会被。陷入税务陷阱？</w:t>
      </w:r>
    </w:p>
    <w:p>
      <w:r>
        <w:t>null(00:45:32): 对目先天。啊的的提过。</w:t>
      </w:r>
    </w:p>
    <w:p>
      <w:r>
        <w:t>201250185王福森(00:45:37): 对，那那他感觉这个就不需要我们去考虑他到底怎么制定的，反正前。总经写个数的话，那这样子的话。</w:t>
      </w:r>
    </w:p>
    <w:p>
      <w:r>
        <w:t>null(00:45:44): 哦。</w:t>
      </w:r>
    </w:p>
    <w:p>
      <w:r>
        <w:t>201250185王福森(00:45:44): 你来订借口吧，你觉得需要什么，然后写下来，我们到时候实现就行了。</w:t>
      </w:r>
    </w:p>
    <w:p>
      <w:r>
        <w:t>CzxingcHen(00:45:49): Okay。呃。哎。共享一下。</w:t>
      </w:r>
    </w:p>
    <w:p>
      <w:r>
        <w:t>null(00:45:54): 哎。</w:t>
      </w:r>
    </w:p>
    <w:p>
      <w:r>
        <w:t>CzxingcHen(00:46:14): 年终奖，年终奖就。就是首先是那个。呃，员工的那个表里面。表里面加个字段。然后首先需要一个find奥。</w:t>
      </w:r>
    </w:p>
    <w:p>
      <w:r>
        <w:t>201250185王福森(00:46:28): 这个是。为什么要加个？为什么要加个直播？</w:t>
      </w:r>
    </w:p>
    <w:p>
      <w:r>
        <w:t>CzxingcHen(00:46:33): 哦，难道不是加在员工的表里面吗？不，那要不你新开一个表也可以。</w:t>
      </w:r>
    </w:p>
    <w:p>
      <w:r>
        <w:t>201250185王福森(00:46:37): 但是但是，但是，但是你一个员工可能有好几两，两三年这样子都得有年奖。就可能得先加一个表。</w:t>
      </w:r>
    </w:p>
    <w:p>
      <w:r>
        <w:t>CzxingcHen(00:46:44): 那就那叫新新建一个表，我们需要一个。</w:t>
      </w:r>
    </w:p>
    <w:p>
      <w:r>
        <w:t>CzxingcHen(00:46:48): 新的表员工。年份。年终奖。但实际上我觉得年终奖这个东西应该。不至于跨年吧？</w:t>
      </w:r>
    </w:p>
    <w:p>
      <w:r>
        <w:t>201250185王福森(00:46:59): 不是就是你。你不可能说你一个员员工。</w:t>
      </w:r>
    </w:p>
    <w:p>
      <w:r>
        <w:t>201250185王福森(00:47:03): 那个把年终奖藏在员工的表里面，因为你今年有年终奖。明年还有一个年终奖，那就不得被被他覆盖了。</w:t>
      </w:r>
    </w:p>
    <w:p>
      <w:r>
        <w:t>CzxingcHen(00:47:13): 嗯，那先先不管这个，这个这个表的事。</w:t>
      </w:r>
    </w:p>
    <w:p>
      <w:r>
        <w:t>null(00:47:13): 嗯。</w:t>
      </w:r>
    </w:p>
    <w:p>
      <w:r>
        <w:t>201250185王福森(00:47:13): 有意思，这个意思。</w:t>
      </w:r>
    </w:p>
    <w:p>
      <w:r>
        <w:t>CzxingcHen(00:47:16): 就是。那我的饭刀要。首先，首先需要一个查询全部。啥都没有你要显示所有的员工。然后。指定年终奖。然后我。</w:t>
      </w:r>
    </w:p>
    <w:p>
      <w:r>
        <w:t>201250185王福森(00:47:30): 这个饭的all是饭的all stuff是吗？</w:t>
      </w:r>
    </w:p>
    <w:p>
      <w:r>
        <w:t>CzxingcHen(00:47:33): 对，是F哦。</w:t>
      </w:r>
    </w:p>
    <w:p>
      <w:r>
        <w:t>201250185王福森(00:47:37): 行。</w:t>
      </w:r>
    </w:p>
    <w:p>
      <w:r>
        <w:t>CzxingcHen(00:47:39): 然后然后需要一个F的某一个员工。本的大富比如说。</w:t>
      </w:r>
    </w:p>
    <w:p>
      <w:r>
        <w:t>CzxingcHen(00:47:45): 200I D。呃他的那个就是一个staff id。</w:t>
      </w:r>
    </w:p>
    <w:p>
      <w:r>
        <w:t>201250185王福森(00:47:56): 你这边是返回的，只是需要就是员工的所有信息吗？</w:t>
      </w:r>
    </w:p>
    <w:p>
      <w:r>
        <w:t>CzxingcHen(00:48:00): 对，就是员工的所有形式。</w:t>
      </w:r>
    </w:p>
    <w:p>
      <w:r>
        <w:t>201250185王福森(00:48:02): 啊行。</w:t>
      </w:r>
    </w:p>
    <w:p>
      <w:r>
        <w:t>CzxingcHen(00:48:02): 上面那个返回的值是list吗？就就和我们之前一样的吗？</w:t>
      </w:r>
    </w:p>
    <w:p>
      <w:r>
        <w:t>201250185王福森(00:48:05): 嗯。</w:t>
      </w:r>
    </w:p>
    <w:p>
      <w:r>
        <w:t>null(00:48:05): 嗯。</w:t>
      </w:r>
    </w:p>
    <w:p>
      <w:r>
        <w:t>CzxingcHen(00:48:08): 然后呢，这个地方就是返回一个staff的。信息你们应该叫vo吧。</w:t>
      </w:r>
    </w:p>
    <w:p>
      <w:r>
        <w:t>null(00:48:13): 啊对对对。</w:t>
      </w:r>
    </w:p>
    <w:p>
      <w:r>
        <w:t>201250185王福森(00:48:14): 呃对对对对。</w:t>
      </w:r>
    </w:p>
    <w:p>
      <w:r>
        <w:t>CzxingcHen(00:48:18): 就就这样的东西。然后他要制定年终加。那就那就写一个制定制定怎么说set？年终奖怎么说？Set比如说。</w:t>
      </w:r>
    </w:p>
    <w:p>
      <w:r>
        <w:t>201250185王福森(00:48:27): 耶final。完了完了，完了。</w:t>
      </w:r>
    </w:p>
    <w:p>
      <w:r>
        <w:t>CzxingcHen(00:48:33): Year final。</w:t>
      </w:r>
    </w:p>
    <w:p>
      <w:r>
        <w:t>201250185王福森(00:48:35): 完了完了。</w:t>
      </w:r>
    </w:p>
    <w:p>
      <w:r>
        <w:t>CzxingcHen(00:48:35): 再在year final，然后你返回一个response。</w:t>
      </w:r>
    </w:p>
    <w:p>
      <w:r>
        <w:t>201250185王福森(00:48:36): 嗯。嗯。</w:t>
      </w:r>
    </w:p>
    <w:p>
      <w:r>
        <w:t>CzxingcHen(00:48:40): 在一final然后一个吃。</w:t>
      </w:r>
    </w:p>
    <w:p>
      <w:r>
        <w:t>201250185王福森(00:48:40): 嗯。</w:t>
      </w:r>
    </w:p>
    <w:p>
      <w:r>
        <w:t>CzxingcHen(00:48:42): 一个是staff id。</w:t>
      </w:r>
    </w:p>
    <w:p>
      <w:r>
        <w:t>201250185王福森(00:48:44): 嗯。</w:t>
      </w:r>
    </w:p>
    <w:p>
      <w:r>
        <w:t>CzxingcHen(00:48:45): 然后还有一个就是年终奖嘛。</w:t>
      </w:r>
    </w:p>
    <w:p>
      <w:r>
        <w:t>null(00:48:52): 那你这个response里面是？</w:t>
      </w:r>
    </w:p>
    <w:p>
      <w:r>
        <w:t>CzxingcHen(00:48:52): 哎呀，不不要这样翻啊，明天到时候写的时候去。</w:t>
      </w:r>
    </w:p>
    <w:p>
      <w:r>
        <w:t>CzxingcHen(00:48:56): 不是这真的翻译一下。</w:t>
      </w:r>
    </w:p>
    <w:p>
      <w:r>
        <w:t>null(00:48:56): 哼，查去翻译一下。</w:t>
      </w:r>
    </w:p>
    <w:p>
      <w:r>
        <w:t>201250185王福森(00:48:56): 改一下改一下。这这个这个。</w:t>
      </w:r>
    </w:p>
    <w:p>
      <w:r>
        <w:t>CzxingcHen(00:48:59): 对啊。这个奖金应该是有，有非常。</w:t>
      </w:r>
    </w:p>
    <w:p>
      <w:r>
        <w:t>null(00:49:01): 笑死这个应该就是就是P吗？</w:t>
      </w:r>
    </w:p>
    <w:p>
      <w:r>
        <w:t>CzxingcHen(00:49:04): 对应该就是邦纳斯。然后。然后然后就是制定年终奖吧，然后你这个制定了之后就是你这个年终奖啊。</w:t>
      </w:r>
    </w:p>
    <w:p>
      <w:r>
        <w:t>CzxingcHen(00:49:13): 我觉得可以，比如说采取。呃，比如说采取一个默认默认零的，这么一个。</w:t>
      </w:r>
    </w:p>
    <w:p>
      <w:r>
        <w:t>null(00:49:19): 这。</w:t>
      </w:r>
    </w:p>
    <w:p>
      <w:r>
        <w:t>CzxingcHen(00:49:20): 爆发就是你总经理，如果不制定就目前就是零。</w:t>
      </w:r>
    </w:p>
    <w:p>
      <w:r>
        <w:t>201250185王福森(00:49:24): 啊行。</w:t>
      </w:r>
    </w:p>
    <w:p>
      <w:r>
        <w:t>null(00:49:24): 行。</w:t>
      </w:r>
    </w:p>
    <w:p>
      <w:r>
        <w:t>CzxingcHen(00:49:24): 然后这个年终奖要落实到12月份的工资单里去。在这里。</w:t>
      </w:r>
    </w:p>
    <w:p>
      <w:r>
        <w:t>201250185王福森(00:49:31): 弄到要弄到12月工资单里面去吗哦？</w:t>
      </w:r>
    </w:p>
    <w:p>
      <w:r>
        <w:t>CzxingcHen(00:49:31): 看到没有。看到没有。</w:t>
      </w:r>
    </w:p>
    <w:p>
      <w:r>
        <w:t>201250185王福森(00:49:35): Watch那这个day。</w:t>
      </w:r>
    </w:p>
    <w:p>
      <w:r>
        <w:t>CzxingcHen(00:49:37): 就是你还要改你的就是工资的生成的那个。那个东西。</w:t>
      </w:r>
    </w:p>
    <w:p>
      <w:r>
        <w:t>201250185王福森(00:49:41): 那你想想怎么办？哦，那没那没问题。那这个啊，那那如果说他。</w:t>
      </w:r>
    </w:p>
    <w:p>
      <w:r>
        <w:t>CzxingcHen(00:49:46): Ok。</w:t>
      </w:r>
    </w:p>
    <w:p>
      <w:r>
        <w:t>201250185王福森(00:49:49): 总经理如果他还没有制定年终奖，我就。去制定工作单的不是会出问题，按这么说。</w:t>
      </w:r>
    </w:p>
    <w:p>
      <w:r>
        <w:t>CzxingcHen(00:49:55): 所以我要所以我让他默认零啊。</w:t>
      </w:r>
    </w:p>
    <w:p>
      <w:r>
        <w:t>201250185王福森(00:50:00): 啊翻不到就零是吧，可以？</w:t>
      </w:r>
    </w:p>
    <w:p>
      <w:r>
        <w:t>CzxingcHen(00:50:02): 对呀。</w:t>
      </w:r>
    </w:p>
    <w:p>
      <w:r>
        <w:t>201250185王福森(00:50:03): 那他是不是不能为自己制定把公司给掏空了？</w:t>
      </w:r>
    </w:p>
    <w:p>
      <w:r>
        <w:t>CzxingcHen(00:50:07): 执行年终奖。</w:t>
      </w:r>
    </w:p>
    <w:p>
      <w:r>
        <w:t>CzxingcHen(00:50:12): 也不是不行。</w:t>
      </w:r>
    </w:p>
    <w:p>
      <w:r>
        <w:t>null(00:50:14): 要是贪污哎。</w:t>
      </w:r>
    </w:p>
    <w:p>
      <w:r>
        <w:t>201250185王福森(00:50:15): 那行，那那那那行，那那返回返回的时候就不返回总经理了。</w:t>
      </w:r>
    </w:p>
    <w:p>
      <w:r>
        <w:t>CzxingcHen(00:50:16): 嗯。</w:t>
      </w:r>
    </w:p>
    <w:p>
      <w:r>
        <w:t>CzxingcHen(00:50:23): 嗯。</w:t>
      </w:r>
    </w:p>
    <w:p>
      <w:r>
        <w:t>null(00:50:23): 那岂不是没有年终奖？</w:t>
      </w:r>
    </w:p>
    <w:p>
      <w:r>
        <w:t>201250185王福森(00:50:25): 他没年龄，他年薪啊，他用的是年薪。</w:t>
      </w:r>
    </w:p>
    <w:p>
      <w:r>
        <w:t>CzxingcHen(00:50:25): 啊，那那那我们这个。</w:t>
      </w:r>
    </w:p>
    <w:p>
      <w:r>
        <w:t>null(00:50:27): 哦。</w:t>
      </w:r>
    </w:p>
    <w:p>
      <w:r>
        <w:t>CzxingcHen(00:50:30): 排除总经理。</w:t>
      </w:r>
    </w:p>
    <w:p>
      <w:r>
        <w:t>201250185王福森(00:50:31): 哎，刘清真才。</w:t>
      </w:r>
    </w:p>
    <w:p>
      <w:r>
        <w:t>null(00:50:35): 董经理，六七。</w:t>
      </w:r>
    </w:p>
    <w:p>
      <w:r>
        <w:t>201250185王福森(00:50:39): 行，咱就接着。那。</w:t>
      </w:r>
    </w:p>
    <w:p>
      <w:r>
        <w:t>CzxingcHen(00:50:41): Ok。然后。</w:t>
      </w:r>
    </w:p>
    <w:p>
      <w:r>
        <w:t>CzxingcHen(00:50:44): 然后那个呃。反正自己还有点病。先不管我们先把那个。先把那个就是。就是下还有另外一个促销策略。想想怎么怎么怎么整。</w:t>
      </w:r>
    </w:p>
    <w:p>
      <w:r>
        <w:t>201250185王福森(00:51:00): 嗯，它这个促销策略。</w:t>
      </w:r>
    </w:p>
    <w:p>
      <w:r>
        <w:t>CzxingcHen(00:51:08): 针对不同级别的用户制定促销策略，这个级别是怎么体现呢？</w:t>
      </w:r>
    </w:p>
    <w:p>
      <w:r>
        <w:t>201250185王福森(00:51:16): 级别好像就是岗位级别吧？</w:t>
      </w:r>
    </w:p>
    <w:p>
      <w:r>
        <w:t>null(00:51:18): 不是这个用户是谁呀？</w:t>
      </w:r>
    </w:p>
    <w:p>
      <w:r>
        <w:t>201250185王福森(00:51:19): 哎，不对。</w:t>
      </w:r>
    </w:p>
    <w:p>
      <w:r>
        <w:t>CzxingcHen(00:51:19): 这是用户用户。</w:t>
      </w:r>
    </w:p>
    <w:p>
      <w:r>
        <w:t>201250185王福森(00:51:21): 那个就是他的角色position。</w:t>
      </w:r>
    </w:p>
    <w:p>
      <w:r>
        <w:t>CzxingcHen(00:51:24): 这个也是个岗位。</w:t>
      </w:r>
    </w:p>
    <w:p>
      <w:r>
        <w:t>null(00:51:24): 呃，用户是？用户是什么？是指的是谁呀？</w:t>
      </w:r>
    </w:p>
    <w:p>
      <w:r>
        <w:t>雁卷西楼(00:51:26): 货税管理里面在新建客户的时候会自动给他分配一个级别。</w:t>
      </w:r>
    </w:p>
    <w:p>
      <w:r>
        <w:t>201250185王福森(00:51:27): 对。</w:t>
      </w:r>
    </w:p>
    <w:p>
      <w:r>
        <w:t>雁卷西楼(00:51:31): 在销售管理里面销售管理里面的那个客户管理新增客户里头有个级别，对。</w:t>
      </w:r>
    </w:p>
    <w:p>
      <w:r>
        <w:t>CzxingcHen(00:51:35): 哦，是这个是这个，我看到了级别。</w:t>
      </w:r>
    </w:p>
    <w:p>
      <w:r>
        <w:t>201250185王福森(00:51:36): 哦，客户是那个？供应商和销售商嗨。但是这个好像不是不是员工啊。</w:t>
      </w:r>
    </w:p>
    <w:p>
      <w:r>
        <w:t>CzxingcHen(00:51:43): 嗯。对，这个确实不是员工。</w:t>
      </w:r>
    </w:p>
    <w:p>
      <w:r>
        <w:t>null(00:51:47): 这个确实不是。就是。</w:t>
      </w:r>
    </w:p>
    <w:p>
      <w:r>
        <w:t>201250185王福森(00:51:49): 那那那好像跟那个没关系，你这样说的话。</w:t>
      </w:r>
    </w:p>
    <w:p>
      <w:r>
        <w:t>CzxingcHen(00:51:52): 它的那个级别应该是。冷在这个地方。</w:t>
      </w:r>
    </w:p>
    <w:p>
      <w:r>
        <w:t>201250185王福森(00:52:01): 这是custom这个不是那个us色。</w:t>
      </w:r>
    </w:p>
    <w:p>
      <w:r>
        <w:t>CzxingcHen(00:52:03): 对。这是customer？</w:t>
      </w:r>
    </w:p>
    <w:p>
      <w:r>
        <w:t>201250185王福森(00:52:04): 所以这个。这个不是这个。</w:t>
      </w:r>
    </w:p>
    <w:p>
      <w:r>
        <w:t>null(00:52:07): 他应该指的就是客户，我觉得。</w:t>
      </w:r>
    </w:p>
    <w:p>
      <w:r>
        <w:t>201250185王福森(00:52:10): 啊哦哦，销售策略哎呀，我刚刚还沉浸在那个。哎，我的锅。我又沉浸在那个员工了。那没错，那没问题。</w:t>
      </w:r>
    </w:p>
    <w:p>
      <w:r>
        <w:t>CzxingcHen(00:52:20): 这里面怎么有这么多东西？</w:t>
      </w:r>
    </w:p>
    <w:p>
      <w:r>
        <w:t>201250185王福森(00:52:23): 那就是不同级别的用户。制定促销错误。</w:t>
      </w:r>
    </w:p>
    <w:p>
      <w:r>
        <w:t>null(00:52:26): 任品价格自然。</w:t>
      </w:r>
    </w:p>
    <w:p>
      <w:r>
        <w:t>null(00:52:28): 赠送打进去。</w:t>
      </w:r>
    </w:p>
    <w:p>
      <w:r>
        <w:t>201250185王福森(00:52:36): 制定特价包。这个主要是他说总经理自己制定的话。</w:t>
      </w:r>
    </w:p>
    <w:p>
      <w:r>
        <w:t>null(00:52:48): 那就。</w:t>
      </w:r>
    </w:p>
    <w:p>
      <w:r>
        <w:t>201250185王福森(00:52:50): 每个写个页面写三个页面。</w:t>
      </w:r>
    </w:p>
    <w:p>
      <w:r>
        <w:t>null(00:52:51): 搞一个枚搞搞个枚举是吧？三为什么是三个？</w:t>
      </w:r>
    </w:p>
    <w:p>
      <w:r>
        <w:t>201250185王福森(00:52:56): 因为他说每个都要总定自己制定。</w:t>
      </w:r>
    </w:p>
    <w:p>
      <w:r>
        <w:t>null(00:52:59): 针对不同级别的用户制定。</w:t>
      </w:r>
    </w:p>
    <w:p>
      <w:r>
        <w:t>201250185王福森(00:53:04): 如果说都要总经理自己制定的话，那就。第一个用户第一个页面就是。为每个不同的级别的用户制定一个促销策略。然后第二个。</w:t>
      </w:r>
    </w:p>
    <w:p>
      <w:r>
        <w:t>null(00:53:12): 哦。</w:t>
      </w:r>
    </w:p>
    <w:p>
      <w:r>
        <w:t>201250185王福森(00:53:15): 就是制定特价包。第三个就是制定。不同的促销策略。这个好好感觉好多呀。</w:t>
      </w:r>
    </w:p>
    <w:p>
      <w:r>
        <w:t>CzxingcHen(00:53:25): 这个很多，而且写这个要去理解，前面的代码很麻烦。</w:t>
      </w:r>
    </w:p>
    <w:p>
      <w:r>
        <w:t>201250185王福森(00:53:26): 主要是不知道。现在没什么灵感，能实现它。来说说说，有时候也想说了。</w:t>
      </w:r>
    </w:p>
    <w:p>
      <w:r>
        <w:t>null(00:53:44): 哎。</w:t>
      </w:r>
    </w:p>
    <w:p>
      <w:r>
        <w:t>201250185王福森(00:53:46): 你说吧。</w:t>
      </w:r>
    </w:p>
    <w:p>
      <w:r>
        <w:t>null(00:53:47): 没有，我还在看。</w:t>
      </w:r>
    </w:p>
    <w:p>
      <w:r>
        <w:t>null(00:53:49): 他的是什么意思？还没？</w:t>
      </w:r>
    </w:p>
    <w:p>
      <w:r>
        <w:t>CzxingcHen(00:53:56): 它还涉及到库存赠送单。</w:t>
      </w:r>
    </w:p>
    <w:p>
      <w:r>
        <w:t>201250185王福森(00:53:59): 就是他在这个知识点检查里面，说的是。呃一以前是那个直接体现在销售单里的数字的，但现在就是。要求总经理制定还是可以修改的？相关数据库表已经实现了。</w:t>
      </w:r>
    </w:p>
    <w:p>
      <w:r>
        <w:t>CzxingcHen(00:54:18): 那工人居然不是bonus居然是必作。</w:t>
      </w:r>
    </w:p>
    <w:p>
      <w:r>
        <w:t>null(00:54:22): 啊。</w:t>
      </w:r>
    </w:p>
    <w:p>
      <w:r>
        <w:t>201250185王福森(00:54:23): 对，就是B组，没想到吧！</w:t>
      </w:r>
    </w:p>
    <w:p>
      <w:r>
        <w:t>CzxingcHen(00:54:26): 这个鬼东西居然是必做。很难顶。</w:t>
      </w:r>
    </w:p>
    <w:p>
      <w:r>
        <w:t>201250185王福森(00:54:43): 什么叫做可以修？我可以理解，就是修改相关数据库表什么叫做实现呢？修改时限是什么意思？</w:t>
      </w:r>
    </w:p>
    <w:p>
      <w:r>
        <w:t>CzxingcHen(00:54:54): 它的意思是你在改的时候可以修改相关数据库表以及原来的实现。</w:t>
      </w:r>
    </w:p>
    <w:p>
      <w:r>
        <w:t>201250185王福森(00:55:00): 但是一个总经理能改吗？我觉得是很厉害的事情。</w:t>
      </w:r>
    </w:p>
    <w:p>
      <w:r>
        <w:t>CzxingcHen(00:55:04): 不是不是我，他说我们在实现这个七的时候可以把六的代码给改了。他是这个意思。</w:t>
      </w:r>
    </w:p>
    <w:p>
      <w:r>
        <w:t>201250185王福森(00:55:09): 嗯。</w:t>
      </w:r>
    </w:p>
    <w:p>
      <w:r>
        <w:t>null(00:55:13): 促销策略类不六。</w:t>
      </w:r>
    </w:p>
    <w:p>
      <w:r>
        <w:t>201250185王福森(00:55:14): 哦，是这样，我理解了[杂音]。哎。那这个就也就是说这个跟总经理自己制定就是不是说总经理。能改实现是我们可以改实现。好吧。哎。</w:t>
      </w:r>
    </w:p>
    <w:p>
      <w:r>
        <w:t>CzxingcHen(00:55:27): 对。</w:t>
      </w:r>
    </w:p>
    <w:p>
      <w:r>
        <w:t>201250185王福森(00:55:27): 最近脑子不好使。</w:t>
      </w:r>
    </w:p>
    <w:p>
      <w:r>
        <w:t>CzxingcHen(00:55:29): 销售单，销售单在哪？</w:t>
      </w:r>
    </w:p>
    <w:p>
      <w:r>
        <w:t>201250185王福森(00:55:29): 行。</w:t>
      </w:r>
    </w:p>
    <w:p>
      <w:r>
        <w:t>CzxingcHen(00:55:31): 要是站在这里。这个地方销售单。</w:t>
      </w:r>
    </w:p>
    <w:p>
      <w:r>
        <w:t>null(00:55:40): 之前注销策略不是直接填了那个？</w:t>
      </w:r>
    </w:p>
    <w:p>
      <w:r>
        <w:t>201250185王福森(00:55:44): 之前出售策略是。</w:t>
      </w:r>
    </w:p>
    <w:p>
      <w:r>
        <w:t>null(00:55:44): 代金卷金。</w:t>
      </w:r>
    </w:p>
    <w:p>
      <w:r>
        <w:t>201250185王福森(00:55:45): 是前端传过来的。</w:t>
      </w:r>
    </w:p>
    <w:p>
      <w:r>
        <w:t>null(00:55:46): 哦，就直接提。直接填了那些什么金额打折之类的。</w:t>
      </w:r>
    </w:p>
    <w:p>
      <w:r>
        <w:t>201250185王福森(00:55:52): 啊对。现在他的意思就是。我不让钱到传过来。哇，这要改的东西是不得了的。感觉上去。</w:t>
      </w:r>
    </w:p>
    <w:p>
      <w:r>
        <w:t>null(00:56:01): 那岂不是。**那他妈。</w:t>
      </w:r>
    </w:p>
    <w:p>
      <w:r>
        <w:t>null(00:56:04): 那个什么有一个什么？</w:t>
      </w:r>
    </w:p>
    <w:p>
      <w:r>
        <w:t>201250185王福森(00:56:05): **这个前端的页面也要改。</w:t>
      </w:r>
    </w:p>
    <w:p>
      <w:r>
        <w:t>null(00:56:08): 那个什么什么什么。什么内存表还是情况表岂不是？直接。</w:t>
      </w:r>
    </w:p>
    <w:p>
      <w:r>
        <w:t>201250185王福森(00:56:13): 大改特改。</w:t>
      </w:r>
    </w:p>
    <w:p>
      <w:r>
        <w:t>CzxingcHen(00:56:15): 那那个也没有什么，大概特改的呀，那个就是。</w:t>
      </w:r>
    </w:p>
    <w:p>
      <w:r>
        <w:t>null(00:56:17): 但是你这样就是。</w:t>
      </w:r>
    </w:p>
    <w:p>
      <w:r>
        <w:t>201250185王福森(00:56:21): 主要是之前它是可以直接直接get的。</w:t>
      </w:r>
    </w:p>
    <w:p>
      <w:r>
        <w:t>null(00:56:21): 哎，表都不一样。嗯，这人都直接。</w:t>
      </w:r>
    </w:p>
    <w:p>
      <w:r>
        <w:t>201250185王福森(00:56:24): 就是直接直接就直接调用那个属性就行了？</w:t>
      </w:r>
    </w:p>
    <w:p>
      <w:r>
        <w:t>201250185王福森(00:56:27): 现在可能得。</w:t>
      </w:r>
    </w:p>
    <w:p>
      <w:r>
        <w:t>null(00:56:27): 直接那个。</w:t>
      </w:r>
    </w:p>
    <w:p>
      <w:r>
        <w:t>CzxingcHen(00:56:29): 现在也没法直接get了。</w:t>
      </w:r>
    </w:p>
    <w:p>
      <w:r>
        <w:t>201250185王福森(00:56:31): 嗯。</w:t>
      </w:r>
    </w:p>
    <w:p>
      <w:r>
        <w:t>null(00:56:31): 现在。</w:t>
      </w:r>
    </w:p>
    <w:p>
      <w:r>
        <w:t>201250185王福森(00:56:32): 不知道。</w:t>
      </w:r>
    </w:p>
    <w:p>
      <w:r>
        <w:t>null(00:56:33): 那得看之后写成什么样了。</w:t>
      </w:r>
    </w:p>
    <w:p>
      <w:r>
        <w:t>null(00:56:39): 嗯。</w:t>
      </w:r>
    </w:p>
    <w:p>
      <w:r>
        <w:t>CzxingcHen(00:56:57): 哎，这个真的要改销售单。原来销售单应该是没有的。</w:t>
      </w:r>
    </w:p>
    <w:p>
      <w:r>
        <w:t>null(00:57:03): 销售单。</w:t>
      </w:r>
    </w:p>
    <w:p>
      <w:r>
        <w:t>null(00:57:06): 有有吧。</w:t>
      </w:r>
    </w:p>
    <w:p>
      <w:r>
        <w:t>CzxingcHen(00:57:08): 哦，不是原来消失，但是没有这个字段的，比如说你看一下。这个销售代码。那就一个代金券，总额。</w:t>
      </w:r>
    </w:p>
    <w:p>
      <w:r>
        <w:t>null(00:57:15): 那这些不就是销售策略，就是。</w:t>
      </w:r>
    </w:p>
    <w:p>
      <w:r>
        <w:t>201250185王福森(00:57:17): 对，这就是最初的销售策略。</w:t>
      </w:r>
    </w:p>
    <w:p>
      <w:r>
        <w:t>null(00:57:18): 促销测试。就是带印卷走了然后。</w:t>
      </w:r>
    </w:p>
    <w:p>
      <w:r>
        <w:t>CzxingcHen(00:57:21): 但是这是这是这是在销售的时候输入的。那个总额现在是。年终奖的一个。</w:t>
      </w:r>
    </w:p>
    <w:p>
      <w:r>
        <w:t>null(00:57:30): 啊。</w:t>
      </w:r>
    </w:p>
    <w:p>
      <w:r>
        <w:t>CzxingcHen(00:57:30): 哎，代金券总额。</w:t>
      </w:r>
    </w:p>
    <w:p>
      <w:r>
        <w:t>201250185王福森(00:57:30): 嗯。</w:t>
      </w:r>
    </w:p>
    <w:p>
      <w:r>
        <w:t>CzxingcHen(00:57:35): 那总额呢？岂不是？就是你算算一共能省多少钱？然后告诉我就完事了吧？</w:t>
      </w:r>
    </w:p>
    <w:p>
      <w:r>
        <w:t>null(00:57:43): 啊。</w:t>
      </w:r>
    </w:p>
    <w:p>
      <w:r>
        <w:t>201250185王福森(00:57:44): 他就是制定销售单的时候是一次级。</w:t>
      </w:r>
    </w:p>
    <w:p>
      <w:r>
        <w:t>201250185王福森(00:57:48): 呃，我要把这个东西卖给谁，然后。我在麦克鞋的时候，他肯定会选一些商品，他买哪些商品和一些数量。啊买完以后。我通过设定一些。价格的折让已经代金券，我可以让他少付一点钱就把这批商品买走。嗯。哎。</w:t>
      </w:r>
    </w:p>
    <w:p>
      <w:r>
        <w:t>CzxingcHen(00:58:15): 那所以，所以这个。促销策略应该是。</w:t>
      </w:r>
    </w:p>
    <w:p>
      <w:r>
        <w:t>CzxingcHen(00:58:19): 后端的火前端仅仅是不就是总经理仅仅是先制定。然后制定之后，在那个就是制定那个销售单的时候。他就他就直接系统会帮你算一算。就一共能便宜多少钱？是这个意思？</w:t>
      </w:r>
    </w:p>
    <w:p>
      <w:r>
        <w:t>201250185王福森(00:58:34): 对。对，但是。</w:t>
      </w:r>
    </w:p>
    <w:p>
      <w:r>
        <w:t>null(00:58:37): 哦。</w:t>
      </w:r>
    </w:p>
    <w:p>
      <w:r>
        <w:t>201250185王福森(00:58:38): 你前端的要支持说他要怎么制定？这也是个问题。</w:t>
      </w:r>
    </w:p>
    <w:p>
      <w:r>
        <w:t>CzxingcHen(00:58:44): 嗯。</w:t>
      </w:r>
    </w:p>
    <w:p>
      <w:r>
        <w:t>201250185王福森(00:58:46): 就是你情况怎么展现出总经理可以去制定这一些东西。</w:t>
      </w:r>
    </w:p>
    <w:p>
      <w:r>
        <w:t>CzxingcHen(00:58:55): 针对不同级别的用户。针对不同总价，我们还是分开吧，分开比较简单。然后。</w:t>
      </w:r>
    </w:p>
    <w:p>
      <w:r>
        <w:t>201250185王福森(00:59:02): 一个一个来。</w:t>
      </w:r>
    </w:p>
    <w:p>
      <w:r>
        <w:t>CzxingcHen(00:59:03): 在写接口的时候还是分开比较简单。</w:t>
      </w:r>
    </w:p>
    <w:p>
      <w:r>
        <w:t>CzxingcHen(00:59:08): 比如说他这个。</w:t>
      </w:r>
    </w:p>
    <w:p>
      <w:r>
        <w:t>201250185王福森(00:59:11): 哦。开起来有点有点多呀，我去。</w:t>
      </w:r>
    </w:p>
    <w:p>
      <w:r>
        <w:t>CzxingcHen(00:59:17): 对比如说是针对不同级别用户。我靠，瞬间增加了三个页面。针对不同级别用户，他这里说的是那个。哎哟。这里说的是。赠品价格折让。赠送代金券。首先赠品这个事情就很麻烦了，它就涉及到一个。</w:t>
      </w:r>
    </w:p>
    <w:p>
      <w:r>
        <w:t>CzxingcHen(00:59:50): 库存证送单。</w:t>
      </w:r>
    </w:p>
    <w:p>
      <w:r>
        <w:t>null(00:59:52): 哎，这笔线好像没有吧。</w:t>
      </w:r>
    </w:p>
    <w:p>
      <w:r>
        <w:t>CzxingcHen(00:59:54): 对，而且这个里面现在还没有。我靠，我现在感觉十号有点来不及了。</w:t>
      </w:r>
    </w:p>
    <w:p>
      <w:r>
        <w:t>201250185王福森(00:59:56): 这东西是？</w:t>
      </w:r>
    </w:p>
    <w:p>
      <w:r>
        <w:t>null(01:00:01): 应该不至于吧。</w:t>
      </w:r>
    </w:p>
    <w:p>
      <w:r>
        <w:t>CzxingcHen(01:00:01): 对呀，还。还有那个。功能还没写。</w:t>
      </w:r>
    </w:p>
    <w:p>
      <w:r>
        <w:t>201250185王福森(01:00:07): 主要是我们还得写测试代码。</w:t>
      </w:r>
    </w:p>
    <w:p>
      <w:r>
        <w:t>null(01:00:10): 哎。</w:t>
      </w:r>
    </w:p>
    <w:p>
      <w:r>
        <w:t>CzxingcHen(01:00:11): 对啊，这个事就随便糊两下。</w:t>
      </w:r>
    </w:p>
    <w:p>
      <w:r>
        <w:t>201250185王福森(01:00:11): 哎。</w:t>
      </w:r>
    </w:p>
    <w:p>
      <w:r>
        <w:t>null(01:00:15): 我感觉他这个好像他这个好像写装驱动好像挺方便的。</w:t>
      </w:r>
    </w:p>
    <w:p>
      <w:r>
        <w:t>201250185王福森(01:00:21): 是吗？怎么写可以教教我。</w:t>
      </w:r>
    </w:p>
    <w:p>
      <w:r>
        <w:t>CzxingcHen(01:00:21): 不是他他这个写出来就是就是装合驱动，你这个代码本身就不复杂。</w:t>
      </w:r>
    </w:p>
    <w:p>
      <w:r>
        <w:t>null(01:00:25): 对对。</w:t>
      </w:r>
    </w:p>
    <w:p>
      <w:r>
        <w:t>201250185王福森(01:00:27): 哎。</w:t>
      </w:r>
    </w:p>
    <w:p>
      <w:r>
        <w:t>CzxingcHen(01:00:28): 基本上都是眼花了，看错了，写错一个。</w:t>
      </w:r>
    </w:p>
    <w:p>
      <w:r>
        <w:t>null(01:00:34): 你看他那个。他已经有了那个测试好像有一个用了，就是。我看他也没写讲。</w:t>
      </w:r>
    </w:p>
    <w:p>
      <w:r>
        <w:t>201250185王福森(01:00:42): 哎。</w:t>
      </w:r>
    </w:p>
    <w:p>
      <w:r>
        <w:t>null(01:00:43): 哎。感觉测试的时候都不如直接用那个post内。</w:t>
      </w:r>
    </w:p>
    <w:p>
      <w:r>
        <w:t>201250185王福森(01:00:50): 俺跑出门的时候右手。就是。如果我掉control的方法，我有那个a rice的话，它。不让我掉。他会检查一些东西，他得要注册以后是吗？</w:t>
      </w:r>
    </w:p>
    <w:p>
      <w:r>
        <w:t>null(01:00:59): 哎。</w:t>
      </w:r>
    </w:p>
    <w:p>
      <w:r>
        <w:t>201250185王福森(01:01:02): 我不知道。反正我都是得我自己调研，我都都是写测试文档，都写那个测试用力的。这把我调不动。那算了，几外话先想想怎么写。</w:t>
      </w:r>
    </w:p>
    <w:p>
      <w:r>
        <w:t>null(01:01:19): 哎。</w:t>
      </w:r>
    </w:p>
    <w:p>
      <w:r>
        <w:t>201250185王福森(01:01:20): 你还看我睡。</w:t>
      </w:r>
    </w:p>
    <w:p>
      <w:r>
        <w:t>CzxingcHen(01:01:29): 首先，它这里有一个促销策略嘛。我的想法就是。我们在这个页面中，比如说。</w:t>
      </w:r>
    </w:p>
    <w:p>
      <w:r>
        <w:t>CzxingcHen(01:01:35): 有时在。呃，这个地方就加一个塑造策略。然后这个页面大概就和。应该和。就是应该和这个差不多。让我这里可以新增一个。促销策略。是这样吗？</w:t>
      </w:r>
    </w:p>
    <w:p>
      <w:r>
        <w:t>201250185王福森(01:01:52): 但是他得有你新增一个销售，可能得有一定的，拍成。</w:t>
      </w:r>
    </w:p>
    <w:p>
      <w:r>
        <w:t>CzxingcHen(01:01:58): 嗯，对啊，然后然后，然后然后比如说它这里有三种嘛，针对不同用户，然后。然后针对不同的那个价格。哇，他还组合商品降价，这麻烦。然后还可以那个针针对不同总价嘛，就有三种嘛。然后你就让他。选一下。</w:t>
      </w:r>
    </w:p>
    <w:p>
      <w:r>
        <w:t>null(01:02:17): 整三个按钮算了。</w:t>
      </w:r>
    </w:p>
    <w:p>
      <w:r>
        <w:t>CzxingcHen(01:02:20): 三个钮有点。</w:t>
      </w:r>
    </w:p>
    <w:p>
      <w:r>
        <w:t>201250185王福森(01:02:20): 我觉得不是不只是按钮的问题，他这可能得。就是你比如说你看针对不同级别的用户，你肯定得。</w:t>
      </w:r>
    </w:p>
    <w:p>
      <w:r>
        <w:t>null(01:02:26): 啊。</w:t>
      </w:r>
    </w:p>
    <w:p>
      <w:r>
        <w:t>CzxingcHen(01:02:27): 对他他其实到。</w:t>
      </w:r>
    </w:p>
    <w:p>
      <w:r>
        <w:t>201250185王福森(01:02:28): 就是先get所有用户的级别。然后然后你对每一个用户的级别，你旁边说，比如说我们有个价格折让，有个自动代金券，我们有两个列表，第一个就是折让，是多少代进券是多少啊？啊，就是每个级别我们都填一下。这是一种。如果说不考虑赠品的话。</w:t>
      </w:r>
    </w:p>
    <w:p>
      <w:r>
        <w:t>null(01:02:49): 嗯。</w:t>
      </w:r>
    </w:p>
    <w:p>
      <w:r>
        <w:t>201250185王福森(01:02:50): 然后把这个这个东西存到一张表里面去。然后到时候去。具体算的时候。我们前段就不展示那个，然后我们后段也先留着，只是我们到时候保留的时候我还是保留那个字段。只不过我到时候用的时候我到时候会把它计算出来，这样子。兄弟发的应该就不用改了。</w:t>
      </w:r>
    </w:p>
    <w:p>
      <w:r>
        <w:t>null(01:03:10): 呃，什么意思？</w:t>
      </w:r>
    </w:p>
    <w:p>
      <w:r>
        <w:t>201250185王福森(01:03:12): 就是。如果说不好的赠品，只考虑责任和代金券的话。我到时候就是我在制定单据的时候做下处理就行了。就是。之后的东西是一样的，我们就是还把它存在那个那个V O里面呃，对。或者P O里面。然后只不过到时候蔡智恒在前段的时候不展示这个点就是在他输入的时候不展示，这不输入这个东西，然后你。就是你不显示输入，然后你实际上输给后端的时候输个零过来。或者随便出个什么东西过来，只要有个占个位就行了，出个闹过来就行，反正我到时候给它重新晒掉下就不影响我们后端的改变，好。</w:t>
      </w:r>
    </w:p>
    <w:p>
      <w:r>
        <w:t>CzxingcHen(01:03:53): 什么什么意思，就是。</w:t>
      </w:r>
    </w:p>
    <w:p>
      <w:r>
        <w:t>201250185王福森(01:03:54): 就是。</w:t>
      </w:r>
    </w:p>
    <w:p>
      <w:r>
        <w:t>CzxingcHen(01:03:57): 怎么不展示？</w:t>
      </w:r>
    </w:p>
    <w:p>
      <w:r>
        <w:t>201250185王福森(01:03:57): 以前呢，在制定那个。现在不是在制定那个销售单的时候，需要？输入那个折让金额，还有那个？打进去的额度吗？</w:t>
      </w:r>
    </w:p>
    <w:p>
      <w:r>
        <w:t>CzxingcHen(01:04:08): 对啊。</w:t>
      </w:r>
    </w:p>
    <w:p>
      <w:r>
        <w:t>201250185王福森(01:04:09): 然后你就不不输入了。就是不是说部署就是说你不展示出来？你把那两个框框给它去掉。去掉，然后。</w:t>
      </w:r>
    </w:p>
    <w:p>
      <w:r>
        <w:t>CzxingcHen(01:04:17): 对我知道，然后到时候就直接从后端拿拿。</w:t>
      </w:r>
    </w:p>
    <w:p>
      <w:r>
        <w:t>201250185王福森(01:04:19): 然后传的时候还是传？传的时候还是传，但是传now。然后到时候我们在计算的时候，我们就是根据总经理制定的这一个来考。这样子之后我们还是？就是那个V和P O都不用改。就是我。肯定是先制定完单据销售单以后才会有后面的什么。查看经营历程啊，查看！经营情况啊，这些的那我在那边就是还存着这些数据，就是还存着那个转让和代金券，看了之后的操作就不会变化。</w:t>
      </w:r>
    </w:p>
    <w:p>
      <w:r>
        <w:t>CzxingcHen(01:04:53): 我的我的想法是，就是。</w:t>
      </w:r>
    </w:p>
    <w:p>
      <w:r>
        <w:t>201250185王福森(01:04:54): 啊。</w:t>
      </w:r>
    </w:p>
    <w:p>
      <w:r>
        <w:t>CzxingcHen(01:04:55): 是前端它输入完那个信息之后吗？你可以在下面加一个按钮，比如说就是。计算促销总额。而这样钮加了之后一点，然后后端就直接把能促销的金额告诉我，然后我就显示在下面那个框框里面。</w:t>
      </w:r>
    </w:p>
    <w:p>
      <w:r>
        <w:t>201250185王福森(01:05:09): 也行，我觉得这个挺好的，比我这个想的好多了。</w:t>
      </w:r>
    </w:p>
    <w:p>
      <w:r>
        <w:t>null(01:05:14): 呃，也行吧。那这个要？</w:t>
      </w:r>
    </w:p>
    <w:p>
      <w:r>
        <w:t>201250185王福森(01:05:16): 但是。</w:t>
      </w:r>
    </w:p>
    <w:p>
      <w:r>
        <w:t>201250185王福森(01:05:17): 你这样得。不要得到哦哦，那你也行get折让。然后给他带进去。</w:t>
      </w:r>
    </w:p>
    <w:p>
      <w:r>
        <w:t>CzxingcHen(01:05:24): 先先先考虑这个促销策略的事我们等一下再考虑那个销售单怎么做。</w:t>
      </w:r>
    </w:p>
    <w:p>
      <w:r>
        <w:t>201250185王福森(01:05:30): 嗯，行。哎。</w:t>
      </w:r>
    </w:p>
    <w:p>
      <w:r>
        <w:t>CzxingcHen(01:05:32): 就是就是像这个像这个促销策略嘛。</w:t>
      </w:r>
    </w:p>
    <w:p>
      <w:r>
        <w:t>CzxingcHen(01:05:35): 主要策略我进去之后首先肯定要一个范德奥嘛。把fed out返回一个就是。它其实不是list user level它其实就是这一这种的促销策略，就是。针对针对。针对不同级别的。有小策略。</w:t>
      </w:r>
    </w:p>
    <w:p>
      <w:r>
        <w:t>null(01:05:57): 啊，进去吧。</w:t>
      </w:r>
    </w:p>
    <w:p>
      <w:r>
        <w:t>CzxingcHen(01:05:57): 然后然后你就显示一下，然后然后要create嘛？</w:t>
      </w:r>
    </w:p>
    <w:p>
      <w:r>
        <w:t>null(01:06:01): 这个是显示什么？</w:t>
      </w:r>
    </w:p>
    <w:p>
      <w:r>
        <w:t>CzxingcHen(01:06:04): 啊。</w:t>
      </w:r>
    </w:p>
    <w:p>
      <w:r>
        <w:t>201250185王福森(01:06:04): 就是二河带你去买。估计是。</w:t>
      </w:r>
    </w:p>
    <w:p>
      <w:r>
        <w:t>CzxingcHen(01:06:06): 对啊。</w:t>
      </w:r>
    </w:p>
    <w:p>
      <w:r>
        <w:t>CzxingcHen(01:06:07): 就是。</w:t>
      </w:r>
    </w:p>
    <w:p>
      <w:r>
        <w:t>CzxingcHen(01:06:08): 就是。就是针对不同不同不同级别吧，比然后比如说就。</w:t>
      </w:r>
    </w:p>
    <w:p>
      <w:r>
        <w:t>201250185王福森(01:06:10): 就让带进去。</w:t>
      </w:r>
    </w:p>
    <w:p>
      <w:r>
        <w:t>CzxingcHen(01:06:13): 就是说这个这种针对不同级别。</w:t>
      </w:r>
    </w:p>
    <w:p>
      <w:r>
        <w:t>null(01:06:16): 就是你。对你已经创建的是吗？</w:t>
      </w:r>
    </w:p>
    <w:p>
      <w:r>
        <w:t>CzxingcHen(01:06:21): 嗯。</w:t>
      </w:r>
    </w:p>
    <w:p>
      <w:r>
        <w:t>201250185王福森(01:06:23): 就唱了def吧。</w:t>
      </w:r>
    </w:p>
    <w:p>
      <w:r>
        <w:t>CzxingcHen(01:06:24): 就是就是这个是总经理的制定页面。</w:t>
      </w:r>
    </w:p>
    <w:p>
      <w:r>
        <w:t>null(01:06:27): 啊。</w:t>
      </w:r>
    </w:p>
    <w:p>
      <w:r>
        <w:t>CzxingcHen(01:06:27): 就是这个页面需要了哪，哪些内容？</w:t>
      </w:r>
    </w:p>
    <w:p>
      <w:r>
        <w:t>null(01:06:32): 那你这个list里面返回这些是什么？</w:t>
      </w:r>
    </w:p>
    <w:p>
      <w:r>
        <w:t>CzxingcHen(01:06:35): 这个促销策略你后端肯定又得有一个对象了呀！</w:t>
      </w:r>
    </w:p>
    <w:p>
      <w:r>
        <w:t>201250185王福森(01:06:36): 就是。</w:t>
      </w:r>
    </w:p>
    <w:p>
      <w:r>
        <w:t>null(01:06:38): 哦，对对，就是他。</w:t>
      </w:r>
    </w:p>
    <w:p>
      <w:r>
        <w:t>201250185王福森(01:06:40): 就是T def一些就比如说你一开始的都是零。这样子。</w:t>
      </w:r>
    </w:p>
    <w:p>
      <w:r>
        <w:t>null(01:06:46): 哦。</w:t>
      </w:r>
    </w:p>
    <w:p>
      <w:r>
        <w:t>CzxingcHen(01:06:46): 对def这个应该又有那比如说像这个我们就给它制定一下，比如说是促销策略的。</w:t>
      </w:r>
    </w:p>
    <w:p>
      <w:r>
        <w:t>CzxingcHen(01:06:52): 我有一个问题啊，就就是就是我们之前那么多单子都有I D，比如说员工编号它也有员工的staff I D。</w:t>
      </w:r>
    </w:p>
    <w:p>
      <w:r>
        <w:t>201250185王福森(01:06:57): Level。</w:t>
      </w:r>
    </w:p>
    <w:p>
      <w:r>
        <w:t>CzxingcHen(01:07:04): 那我如果删了一个，那那个编号是？怎么办呢？那个他会把后面的全部往前移吗？</w:t>
      </w:r>
    </w:p>
    <w:p>
      <w:r>
        <w:t>201250185王福森(01:07:11): 不会。</w:t>
      </w:r>
    </w:p>
    <w:p>
      <w:r>
        <w:t>null(01:07:12): 不不会吧，不会。</w:t>
      </w:r>
    </w:p>
    <w:p>
      <w:r>
        <w:t>CzxingcHen(01:07:12): 不会，那就是那个就空了。</w:t>
      </w:r>
    </w:p>
    <w:p>
      <w:r>
        <w:t>201250185王福森(01:07:14): 对。</w:t>
      </w:r>
    </w:p>
    <w:p>
      <w:r>
        <w:t>null(01:07:15): 好像是这样。</w:t>
      </w:r>
    </w:p>
    <w:p>
      <w:r>
        <w:t>201250185王福森(01:07:16): 哎，没办法了。这个这个不是我们能考虑的了，范围的这个维护可能就将来。</w:t>
      </w:r>
    </w:p>
    <w:p>
      <w:r>
        <w:t>CzxingcHen(01:07:23): 行行行。那这个促销策略id前端可以不展示。没有什么问题。</w:t>
      </w:r>
    </w:p>
    <w:p>
      <w:r>
        <w:t>201250185王福森(01:07:28): 可以。可以。</w:t>
      </w:r>
    </w:p>
    <w:p>
      <w:r>
        <w:t>CzxingcHen(01:07:30): 对。然后你这个是促销，就是这种。就这种这种促销策略的id吧。然后。你们促销策略id难道不是要搞一interface最后？一起搞一搞之类的东西吧。</w:t>
      </w:r>
    </w:p>
    <w:p>
      <w:r>
        <w:t>201250185王福森(01:07:47): 按我的想法就是你一个系统里面肯定已经有了那么多个级别的人，那么我的后端的数据库里面。也就只需要这几条数据就行了。</w:t>
      </w:r>
    </w:p>
    <w:p>
      <w:r>
        <w:t>CzxingcHen(01:07:58): 对，然后然后是这个赠品就。</w:t>
      </w:r>
    </w:p>
    <w:p>
      <w:r>
        <w:t>201250185王福森(01:07:59): 所说所以说就不需要促销处理id的东西。就是你所需要的，能标识，唯一标识的就是。就是level and。这个人的。Cost的id。就可以唯一标识了。</w:t>
      </w:r>
    </w:p>
    <w:p>
      <w:r>
        <w:t>CzxingcHen(01:08:13): 那也不是啊，就是万它同一种级别，可有两种。不同的塑造策略呢？说不定是这种给一个赠品。然后价格折让的少。另一种是不给赠品，但是价格折让的多。</w:t>
      </w:r>
    </w:p>
    <w:p>
      <w:r>
        <w:t>201250185王福森(01:08:30): 比如说我给他两次折让，那不是会有点出问题[杂音]？我觉得要写应该是写在一起的。</w:t>
      </w:r>
    </w:p>
    <w:p>
      <w:r>
        <w:t>CzxingcHen(01:08:39): 那或者我们就干脆全分开，就是赠品价格折让和代金券。</w:t>
      </w:r>
    </w:p>
    <w:p>
      <w:r>
        <w:t>201250185王福森(01:08:45): 嗯。</w:t>
      </w:r>
    </w:p>
    <w:p>
      <w:r>
        <w:t>CzxingcHen(01:08:46): 这样子分开。</w:t>
      </w:r>
    </w:p>
    <w:p>
      <w:r>
        <w:t>201250185王福森(01:08:48): 这样也行。不过你我觉得直接用张表也行。就是你不同level，然后一个level里面第一第一列就是赠品，第二列就是价格值啊，第三列就是代领券。</w:t>
      </w:r>
    </w:p>
    <w:p>
      <w:r>
        <w:t>CzxingcHen(01:09:08): 现在的问题就是同一个level，它可以有两种呀。</w:t>
      </w:r>
    </w:p>
    <w:p>
      <w:r>
        <w:t>201250185王福森(01:09:11): 啊，为什么会有两种呢？</w:t>
      </w:r>
    </w:p>
    <w:p>
      <w:r>
        <w:t>CzxingcHen(01:09:13): 就是我我说就是，比如说一种一种促销策略是给你赠品，但是钱省的少。另一种是不给你赠品，但是钱省的多。</w:t>
      </w:r>
    </w:p>
    <w:p>
      <w:r>
        <w:t>201250185王福森(01:09:19): 对啊，你如果有两种，到时候我在后端调用的时候该用谁呢？</w:t>
      </w:r>
    </w:p>
    <w:p>
      <w:r>
        <w:t>CzxingcHen(01:09:25): 所以这又是一个问题。但是从现实。</w:t>
      </w:r>
    </w:p>
    <w:p>
      <w:r>
        <w:t>201250185王福森(01:09:27): 那才不如就一种。</w:t>
      </w:r>
    </w:p>
    <w:p>
      <w:r>
        <w:t>null(01:09:27): 诶。</w:t>
      </w:r>
    </w:p>
    <w:p>
      <w:r>
        <w:t>CzxingcHen(01:09:29): 现实生活来看，它确实就是可以有两种啊，为什么不能有两种呢？</w:t>
      </w:r>
    </w:p>
    <w:p>
      <w:r>
        <w:t>null(01:09:33): 可是它这边不是说，只是说针对不同级别用户制定促销策略。</w:t>
      </w:r>
    </w:p>
    <w:p>
      <w:r>
        <w:t>201250185王福森(01:09:37): 对我觉得是不同级别，而不是而不是。</w:t>
      </w:r>
    </w:p>
    <w:p>
      <w:r>
        <w:t>null(01:09:38): 那不是应该是一个级别，一种。</w:t>
      </w:r>
    </w:p>
    <w:p>
      <w:r>
        <w:t>201250185王福森(01:09:41): 对我我觉得也是这样。</w:t>
      </w:r>
    </w:p>
    <w:p>
      <w:r>
        <w:t>CzxingcHen(01:09:41): 哦，那也行。</w:t>
      </w:r>
    </w:p>
    <w:p>
      <w:r>
        <w:t>201250185王福森(01:09:43): 我觉得应该也是不同级别一种。</w:t>
      </w:r>
    </w:p>
    <w:p>
      <w:r>
        <w:t>CzxingcHen(01:09:43): 那就那就这样，那所以所以就是其实是。就就是level吗？</w:t>
      </w:r>
    </w:p>
    <w:p>
      <w:r>
        <w:t>201250185王福森(01:09:47): Two level and A。</w:t>
      </w:r>
    </w:p>
    <w:p>
      <w:r>
        <w:t>CzxingcHen(01:09:51): 要比如说赠品，然后价格折让。</w:t>
      </w:r>
    </w:p>
    <w:p>
      <w:r>
        <w:t>201250185王福森(01:09:52): 商品。对。爱的你全恶毒。</w:t>
      </w:r>
    </w:p>
    <w:p>
      <w:r>
        <w:t>CzxingcHen(01:09:56): 然后代金券。</w:t>
      </w:r>
    </w:p>
    <w:p>
      <w:r>
        <w:t>201250185王福森(01:09:59): 赠品就P id吧，就product id。来。我们就挣一个吧，我们不挣那么多了。我的也搞不来。</w:t>
      </w:r>
    </w:p>
    <w:p>
      <w:r>
        <w:t>CzxingcHen(01:10:09): 你你可以搞一个历史的。</w:t>
      </w:r>
    </w:p>
    <w:p>
      <w:r>
        <w:t>201250185王福森(01:10:12): 那搞个历史也行。行行行，搞个意思的。那是搞个list你前段就要选多个。</w:t>
      </w:r>
    </w:p>
    <w:p>
      <w:r>
        <w:t>201250185王福森(01:10:19): 那就行。也行也行。</w:t>
      </w:r>
    </w:p>
    <w:p>
      <w:r>
        <w:t>CzxingcHen(01:10:21): 前端选多个倒不是特别复杂。</w:t>
      </w:r>
    </w:p>
    <w:p>
      <w:r>
        <w:t>201250185王福森(01:10:25): 行，那你怎么展示呢？</w:t>
      </w:r>
    </w:p>
    <w:p>
      <w:r>
        <w:t>CzxingcHen(01:10:29): 展示可以只展示第一个吗？问题不是很大。</w:t>
      </w:r>
    </w:p>
    <w:p>
      <w:r>
        <w:t>201250185王福森(01:10:33): 行行那能能实现就行。哎，买个代金券。</w:t>
      </w:r>
    </w:p>
    <w:p>
      <w:r>
        <w:t>CzxingcHen(01:10:36): 哎，那要不我们就一个我我怕了。</w:t>
      </w:r>
    </w:p>
    <w:p>
      <w:r>
        <w:t>201250185王福森(01:10:39): 我觉得也行。</w:t>
      </w:r>
    </w:p>
    <w:p>
      <w:r>
        <w:t>null(01:10:42): 行行行，我觉得可以。</w:t>
      </w:r>
    </w:p>
    <w:p>
      <w:r>
        <w:t>201250185王福森(01:10:44): 我反正在后端处理，应该是一样的。</w:t>
      </w:r>
    </w:p>
    <w:p>
      <w:r>
        <w:t>CzxingcHen(01:10:45): 嗯。</w:t>
      </w:r>
    </w:p>
    <w:p>
      <w:r>
        <w:t>201250185王福森(01:10:46): 在钱主要是钱的问题。</w:t>
      </w:r>
    </w:p>
    <w:p>
      <w:r>
        <w:t>CzxingcHen(01:10:49): 我想想我想想。</w:t>
      </w:r>
    </w:p>
    <w:p>
      <w:r>
        <w:t>201250185王福森(01:10:49): 就是一个和。就是你肯定到时候得选嘛。你肯定没选说你要做哪些商品，你说我点一个。在框框里面加一条，再点一个框框，里面再加一条是这样吗？</w:t>
      </w:r>
    </w:p>
    <w:p>
      <w:r>
        <w:t>CzxingcHen(01:11:03): 对啊，就和那个前面那个销售单里面添加商品。那个差不多嘛。</w:t>
      </w:r>
    </w:p>
    <w:p>
      <w:r>
        <w:t>201250185王福森(01:11:10): 嗯。</w:t>
      </w:r>
    </w:p>
    <w:p>
      <w:r>
        <w:t>CzxingcHen(01:11:13): 那不是你历史的赠品总还得有数量吧，就是商品和数量。</w:t>
      </w:r>
    </w:p>
    <w:p>
      <w:r>
        <w:t>201250185王福森(01:11:20): 也行，那就是。那就是product的由算了，呵呵。</w:t>
      </w:r>
    </w:p>
    <w:p>
      <w:r>
        <w:t>CzxingcHen(01:11:26): 就是product V O对吧？</w:t>
      </w:r>
    </w:p>
    <w:p>
      <w:r>
        <w:t>201250185王福森(01:11:29): 按按后段来说应该是pro information。</w:t>
      </w:r>
    </w:p>
    <w:p>
      <w:r>
        <w:t>CzxingcHen(01:11:34): 我打给他。</w:t>
      </w:r>
    </w:p>
    <w:p>
      <w:r>
        <w:t>null(01:11:34): 啊。</w:t>
      </w:r>
    </w:p>
    <w:p>
      <w:r>
        <w:t>CzxingcHen(01:11:36): Information就这样了。</w:t>
      </w:r>
    </w:p>
    <w:p>
      <w:r>
        <w:t>null(01:11:39): 现在有这个吗？</w:t>
      </w:r>
    </w:p>
    <w:p>
      <w:r>
        <w:t>201250185王福森(01:11:41): 呃，不是有的。</w:t>
      </w:r>
    </w:p>
    <w:p>
      <w:r>
        <w:t>201250185王福森(01:11:44): 我看你。啊，对它它后端就是product英雄。</w:t>
      </w:r>
    </w:p>
    <w:p>
      <w:r>
        <w:t>null(01:11:58): 呃，这个是哪个？</w:t>
      </w:r>
    </w:p>
    <w:p>
      <w:r>
        <w:t>201250185王福森(01:12:01): 就在model里面。</w:t>
      </w:r>
    </w:p>
    <w:p>
      <w:r>
        <w:t>CzxingcHen(01:12:01): 这个这个是赠品啊？</w:t>
      </w:r>
    </w:p>
    <w:p>
      <w:r>
        <w:t>201250185王福森(01:12:04): 哎。我们做这个又得实现赠品赠品单。</w:t>
      </w:r>
    </w:p>
    <w:p>
      <w:r>
        <w:t>CzxingcHen(01:12:05): 这是这么骗去的。对啊。</w:t>
      </w:r>
    </w:p>
    <w:p>
      <w:r>
        <w:t>CzxingcHen(01:12:10): 这个好麻烦啊。</w:t>
      </w:r>
    </w:p>
    <w:p>
      <w:r>
        <w:t>201250185王福森(01:12:12): 这最好麻烦。</w:t>
      </w:r>
    </w:p>
    <w:p>
      <w:r>
        <w:t>null(01:12:14): 但不是。</w:t>
      </w:r>
    </w:p>
    <w:p>
      <w:r>
        <w:t>CzxingcHen(01:12:15): 这个我感觉比我们跟我们上一次会议的。</w:t>
      </w:r>
    </w:p>
    <w:p>
      <w:r>
        <w:t>201250185王福森(01:12:19): 完全不一样，这东西一个就可以抵我们上次。</w:t>
      </w:r>
    </w:p>
    <w:p>
      <w:r>
        <w:t>null(01:12:19): 对。</w:t>
      </w:r>
    </w:p>
    <w:p>
      <w:r>
        <w:t>CzxingcHen(01:12:23): 对，就可以抵我们上次的全部了。</w:t>
      </w:r>
    </w:p>
    <w:p>
      <w:r>
        <w:t>201250185王福森(01:12:23): 这一个小点，一个小点就可以定，上次的一整个。</w:t>
      </w:r>
    </w:p>
    <w:p>
      <w:r>
        <w:t>CzxingcHen(01:12:26): 对呀。</w:t>
      </w:r>
    </w:p>
    <w:p>
      <w:r>
        <w:t>201250185王福森(01:12:26): 干。那咱看下一个吧，制定特价包。</w:t>
      </w:r>
    </w:p>
    <w:p>
      <w:r>
        <w:t>CzxingcHen(01:12:30): 等下价格折上还有他有代金券。</w:t>
      </w:r>
    </w:p>
    <w:p>
      <w:r>
        <w:t>201250185王福森(01:12:31): 啊，带您去。</w:t>
      </w:r>
    </w:p>
    <w:p>
      <w:r>
        <w:t>null(01:12:34): 戴金圈这个是不是应该直接输入就好？</w:t>
      </w:r>
    </w:p>
    <w:p>
      <w:r>
        <w:t>201250185王福森(01:12:39): 直接输吧，这个这个这个价格折让和代金券应该直接输就行，这个没有什么。</w:t>
      </w:r>
    </w:p>
    <w:p>
      <w:r>
        <w:t>null(01:12:43): 价格折让就输个几折，但眼圈就直接输，输了。</w:t>
      </w:r>
    </w:p>
    <w:p>
      <w:r>
        <w:t>CzxingcHen(01:12:45): 那我就干脆不要create了。就你们全部都给个默认值，然后就指指update。</w:t>
      </w:r>
    </w:p>
    <w:p>
      <w:r>
        <w:t>201250185王福森(01:12:52): 那也行。</w:t>
      </w:r>
    </w:p>
    <w:p>
      <w:r>
        <w:t>201250185王福森(01:12:54): 嗯。</w:t>
      </w:r>
    </w:p>
    <w:p>
      <w:r>
        <w:t>CzxingcHen(01:12:55): Update的话还需要一个，就是。爱的百level。</w:t>
      </w:r>
    </w:p>
    <w:p>
      <w:r>
        <w:t>201250185王福森(01:13:01): 哇，这个赠品真的是。我觉得可以考虑一下，现在要不要实现，到时候不实现就算能改个价格责任和代金券已经就是这个量就是完全是可以的。要是要加个那个的话，可能会加一大头的东西。加一大头的东西。</w:t>
      </w:r>
    </w:p>
    <w:p>
      <w:r>
        <w:t>null(01:13:15): 赠品赠品是必写的吗？</w:t>
      </w:r>
    </w:p>
    <w:p>
      <w:r>
        <w:t>201250185王福森(01:13:18): 没有受避险吗？我我记得我之前看到的好像没有说是P。不理解。</w:t>
      </w:r>
    </w:p>
    <w:p>
      <w:r>
        <w:t>CzxingcHen(01:13:30): 越是没有说辟邪。</w:t>
      </w:r>
    </w:p>
    <w:p>
      <w:r>
        <w:t>null(01:13:35): **行车论文还没写。</w:t>
      </w:r>
    </w:p>
    <w:p>
      <w:r>
        <w:t>201250185王福森(01:13:38): 哎，我也是打算明天写了。</w:t>
      </w:r>
    </w:p>
    <w:p>
      <w:r>
        <w:t>CzxingcHen(01:13:45): 哦。Update就传一整个。你先写，到时候到时候我到时候最后写这个。反正我要把上面的页面全部都写了。才能得到他。</w:t>
      </w:r>
    </w:p>
    <w:p>
      <w:r>
        <w:t>null(01:14:06): 一整个类子上。</w:t>
      </w:r>
    </w:p>
    <w:p>
      <w:r>
        <w:t>CzxingcHen(01:14:08): 就是。就是就是，你把你把，你把这些东西全部都接口全部都写好之后我再来看看你写的，然后。我看看要怎么写。</w:t>
      </w:r>
    </w:p>
    <w:p>
      <w:r>
        <w:t>201250185王福森(01:14:19): 要不咱就先先先把赠品说，就是。</w:t>
      </w:r>
    </w:p>
    <w:p>
      <w:r>
        <w:t>null(01:14:19): 行。</w:t>
      </w:r>
    </w:p>
    <w:p>
      <w:r>
        <w:t>201250185王福森(01:14:22): 都帮的死了。因为刘青之前因为刘青之前有时候就是。</w:t>
      </w:r>
    </w:p>
    <w:p>
      <w:r>
        <w:t>null(01:14:24): 多变成我我们自己的。</w:t>
      </w:r>
    </w:p>
    <w:p>
      <w:r>
        <w:t>201250185王福森(01:14:28): 不是就是之前流星里有说我在查看经营历存表里面是不是有啊，不是经营情况表里面。</w:t>
      </w:r>
    </w:p>
    <w:p>
      <w:r>
        <w:t>null(01:14:28): 啊行，你说。</w:t>
      </w:r>
    </w:p>
    <w:p>
      <w:r>
        <w:t>201250185王福森(01:14:34): 室友说要看到赠品的。信息的是吧？</w:t>
      </w:r>
    </w:p>
    <w:p>
      <w:r>
        <w:t>null(01:14:37): 对对对。</w:t>
      </w:r>
    </w:p>
    <w:p>
      <w:r>
        <w:t>201250185王福森(01:14:39): 然后他说之前群里面就有人问，说这个如果没实现。就就是之前没有赠名单，然后里面也没要求，然后刘就说做。</w:t>
      </w:r>
    </w:p>
    <w:p>
      <w:r>
        <w:t>null(01:14:50): 这样。</w:t>
      </w:r>
    </w:p>
    <w:p>
      <w:r>
        <w:t>201250185王福森(01:14:50): 那咱这也就先先先先括个号吧，这个量是真的，特别大我觉得。</w:t>
      </w:r>
    </w:p>
    <w:p>
      <w:r>
        <w:t>null(01:14:56): 行行行。</w:t>
      </w:r>
    </w:p>
    <w:p>
      <w:r>
        <w:t>CzxingcHen(01:14:56): 但是你现在不写之后，如果要加的话，会不会？</w:t>
      </w:r>
    </w:p>
    <w:p>
      <w:r>
        <w:t>CzxingcHen(01:15:00): 有问题。</w:t>
      </w:r>
    </w:p>
    <w:p>
      <w:r>
        <w:t>201250185王福森(01:15:02): 以前的传过来后端。嗯。</w:t>
      </w:r>
    </w:p>
    <w:p>
      <w:r>
        <w:t>null(01:15:07): 这个名单其实应该也是跟那个。</w:t>
      </w:r>
    </w:p>
    <w:p>
      <w:r>
        <w:t>201250185王福森(01:15:12): 行，那就行。下定决心就写呗。那行嘞，快下一个。</w:t>
      </w:r>
    </w:p>
    <w:p>
      <w:r>
        <w:t>null(01:15:20): 哎。</w:t>
      </w:r>
    </w:p>
    <w:p>
      <w:r>
        <w:t>CzxingcHen(01:15:20): 哦，等一下我看看啊，这够不够。</w:t>
      </w:r>
    </w:p>
    <w:p>
      <w:r>
        <w:t>201250185王福森(01:15:27): 我觉得每一个方法可以定，我们上次写的一个。Your model。</w:t>
      </w:r>
    </w:p>
    <w:p>
      <w:r>
        <w:t>CzxingcHen(01:15:32): 然后是针对那个。是针对。制定组合商品。你们觉得这个特价包要怎么实现呢？</w:t>
      </w:r>
    </w:p>
    <w:p>
      <w:r>
        <w:t>null(01:15:49): 有的其实。</w:t>
      </w:r>
    </w:p>
    <w:p>
      <w:r>
        <w:t>CzxingcHen(01:15:49): 这家包是我的销售单，里面选了这两个商品。</w:t>
      </w:r>
    </w:p>
    <w:p>
      <w:r>
        <w:t>null(01:15:51): 有点。</w:t>
      </w:r>
    </w:p>
    <w:p>
      <w:r>
        <w:t>CzxingcHen(01:15:54): 它就自动触发特价包。那他可能会还会触发多个特价包。</w:t>
      </w:r>
    </w:p>
    <w:p>
      <w:r>
        <w:t>null(01:15:59): 好就这么。</w:t>
      </w:r>
    </w:p>
    <w:p>
      <w:r>
        <w:t>201250185王福森(01:16:00): 对。这是对对对有可能。</w:t>
      </w:r>
    </w:p>
    <w:p>
      <w:r>
        <w:t>CzxingcHen(01:16:06): 哎呀，搞这么麻烦。</w:t>
      </w:r>
    </w:p>
    <w:p>
      <w:r>
        <w:t>201250185王福森(01:16:09): 简化吧，变成两个少女。</w:t>
      </w:r>
    </w:p>
    <w:p>
      <w:r>
        <w:t>201250185王福森(01:16:14): 多个商品不好存呀。因为只要能实现，说明有特价包就行了，我们两个商应该是一样的。就是product一product二，然后还有个discount。</w:t>
      </w:r>
    </w:p>
    <w:p>
      <w:r>
        <w:t>CzxingcHen(01:16:32): 嘿儿是吧？</w:t>
      </w:r>
    </w:p>
    <w:p>
      <w:r>
        <w:t>null(01:16:34): 呃。</w:t>
      </w:r>
    </w:p>
    <w:p>
      <w:r>
        <w:t>201250185王福森(01:16:34): 我觉得这样吧。</w:t>
      </w:r>
    </w:p>
    <w:p>
      <w:r>
        <w:t>null(01:16:37): 怎么那如果触发了多个是选最高的是吗？</w:t>
      </w:r>
    </w:p>
    <w:p>
      <w:r>
        <w:t>CzxingcHen(01:16:41): 你按照你触发的多个是选降价幅度最大的那个。</w:t>
      </w:r>
    </w:p>
    <w:p>
      <w:r>
        <w:t>201250185王福森(01:16:44): 对我们就选择降价幅度最大的。</w:t>
      </w:r>
    </w:p>
    <w:p>
      <w:r>
        <w:t>CzxingcHen(01:16:47): 不是，但是你如果有很多很多商品的话，还有很多很多特价包可以选择。</w:t>
      </w:r>
    </w:p>
    <w:p>
      <w:r>
        <w:t>null(01:16:48): 但是这个。</w:t>
      </w:r>
    </w:p>
    <w:p>
      <w:r>
        <w:t>201250185王福森(01:16:50): 嗯。那我们也只选一个，我们就只只要它选一个，反正有就行了。</w:t>
      </w:r>
    </w:p>
    <w:p>
      <w:r>
        <w:t>201250185王福森(01:16:57): Eight。</w:t>
      </w:r>
    </w:p>
    <w:p>
      <w:r>
        <w:t>CzxingcHen(01:16:58): 哦，只选一个没关系，这个是这个是你们以为你会实现的问题跟我已经没有关系了。</w:t>
      </w:r>
    </w:p>
    <w:p>
      <w:r>
        <w:t>201250185王福森(01:16:59): 也不是帮的事。</w:t>
      </w:r>
    </w:p>
    <w:p>
      <w:r>
        <w:t>null(01:17:03): 哦。就是。</w:t>
      </w:r>
    </w:p>
    <w:p>
      <w:r>
        <w:t>null(01:17:07): 那你那边要传什么？嗯？</w:t>
      </w:r>
    </w:p>
    <w:p>
      <w:r>
        <w:t>201250185王福森(01:17:07): 不是你对你要传啊，你你肯定也是肯定跟第一个也是类似的。</w:t>
      </w:r>
    </w:p>
    <w:p>
      <w:r>
        <w:t>CzxingcHen(01:17:13): 首先就是一个F。然后还有一个就是。就是就是要有一个类似于唯一标识的东西。你如果是两个商品的话，那那他可能就是一个。一个pair。就是一个per。我是product一。二这个样子。</w:t>
      </w:r>
    </w:p>
    <w:p>
      <w:r>
        <w:t>201250185王福森(01:17:37): 你还得create。</w:t>
      </w:r>
    </w:p>
    <w:p>
      <w:r>
        <w:t>CzxingcHen(01:17:39): 对，然后create肯定是要的嘛。</w:t>
      </w:r>
    </w:p>
    <w:p>
      <w:r>
        <w:t>201250185王福森(01:17:39): 对韩的quit。</w:t>
      </w:r>
    </w:p>
    <w:p>
      <w:r>
        <w:t>CzxingcHen(01:17:42): Create。Update。Delete一个都不能少。</w:t>
      </w:r>
    </w:p>
    <w:p>
      <w:r>
        <w:t>null(01:17:50): 诶，那上面不用deed。我促销车有默认。</w:t>
      </w:r>
    </w:p>
    <w:p>
      <w:r>
        <w:t>201250185王福森(01:17:55): 上面是update上面只有update，因为每个level一定要有一个。</w:t>
      </w:r>
    </w:p>
    <w:p>
      <w:r>
        <w:t>CzxingcHen(01:18:00): 嗯。然后。然后就是这里就是。约定。这一。一次只能使用。一个个价高。一个特价包。</w:t>
      </w:r>
    </w:p>
    <w:p>
      <w:r>
        <w:t>201250185王福森(01:18:16): 只有两个商品。</w:t>
      </w:r>
    </w:p>
    <w:p>
      <w:r>
        <w:t>CzxingcHen(01:18:18): 仅有两个商品。</w:t>
      </w:r>
    </w:p>
    <w:p>
      <w:r>
        <w:t>null(01:18:22): 那这样就不是岂不是会就是你分成多次？</w:t>
      </w:r>
    </w:p>
    <w:p>
      <w:r>
        <w:t>201250185王福森(01:18:26): 好欢乐。</w:t>
      </w:r>
    </w:p>
    <w:p>
      <w:r>
        <w:t>null(01:18:30): 跟一次是不是？哦，不过也无所谓，反正这也不是。我们的事情。</w:t>
      </w:r>
    </w:p>
    <w:p>
      <w:r>
        <w:t>CzxingcHen(01:18:38): 我，但是就是如果是之前那种情况的话，它这个应该是一个。N P问题吧，应该是没有什么特别快的算法了。</w:t>
      </w:r>
    </w:p>
    <w:p>
      <w:r>
        <w:t>201250185王福森(01:18:48): 我的想法是，如果正文加的话，后面可能要改一大的。比如说那个什么查看经历程票啊，查看明细表查看情况表。</w:t>
      </w:r>
    </w:p>
    <w:p>
      <w:r>
        <w:t>null(01:18:56): 啊。</w:t>
      </w:r>
    </w:p>
    <w:p>
      <w:r>
        <w:t>201250185王福森(01:18:56): 你上它的那个值的时候就是。折扣这边就有这样两个折扣，第一个就是针对不同级别的用户，有个折扣，针对两个商品，还有这个折扣。</w:t>
      </w:r>
    </w:p>
    <w:p>
      <w:r>
        <w:t>201250185王福森(01:19:06): 这个针对商品的折扣就。不好说了。这可能真的也是牵一发动全身的事情。</w:t>
      </w:r>
    </w:p>
    <w:p>
      <w:r>
        <w:t>null(01:19:10): 哎，那也是。</w:t>
      </w:r>
    </w:p>
    <w:p>
      <w:r>
        <w:t>CzxingcHen(01:19:10): 然后还有事。</w:t>
      </w:r>
    </w:p>
    <w:p>
      <w:r>
        <w:t>null(01:19:12): 简单谢谢！</w:t>
      </w:r>
    </w:p>
    <w:p>
      <w:r>
        <w:t>201250185王福森(01:19:14): 但这个简单感觉也也要改好多啊。</w:t>
      </w:r>
    </w:p>
    <w:p>
      <w:r>
        <w:t>null(01:19:17): 唉，没事，骄傲。</w:t>
      </w:r>
    </w:p>
    <w:p>
      <w:r>
        <w:t>null(01:19:21): 一切都是比较而言。</w:t>
      </w:r>
    </w:p>
    <w:p>
      <w:r>
        <w:t>CzxingcHen(01:19:28): 这个就不用多说了吧。</w:t>
      </w:r>
    </w:p>
    <w:p>
      <w:r>
        <w:t>雁卷西楼(01:19:30): 我有个问题啊，我们写的这个erp系统不是给灯具开关公司写的吗？等取开关公司会有组合商品特价包，这种东西吗？</w:t>
      </w:r>
    </w:p>
    <w:p>
      <w:r>
        <w:t>CzxingcHen(01:19:40): 他说有那是有吧。</w:t>
      </w:r>
    </w:p>
    <w:p>
      <w:r>
        <w:t>null(01:19:43): 组合商品。</w:t>
      </w:r>
    </w:p>
    <w:p>
      <w:r>
        <w:t>201250185王福森(01:19:44): 嗯。嗯。</w:t>
      </w:r>
    </w:p>
    <w:p>
      <w:r>
        <w:t>CzxingcHen(01:19:45): 对比如说。</w:t>
      </w:r>
    </w:p>
    <w:p>
      <w:r>
        <w:t>CzxingcHen(01:19:47): 你一口吃买个。</w:t>
      </w:r>
    </w:p>
    <w:p>
      <w:r>
        <w:t>null(01:19:47): 不同的灯泡。</w:t>
      </w:r>
    </w:p>
    <w:p>
      <w:r>
        <w:t>null(01:19:49): 为什么呢？</w:t>
      </w:r>
    </w:p>
    <w:p>
      <w:r>
        <w:t>CzxingcHen(01:19:50): 嗯。他也不是灯具嘛，就就他不是里面还卖那个。</w:t>
      </w:r>
    </w:p>
    <w:p>
      <w:r>
        <w:t>CzxingcHen(01:19:55): 小米手机吧？</w:t>
      </w:r>
    </w:p>
    <w:p>
      <w:r>
        <w:t>null(01:19:56): 没有这个是赖不六他自己乱加的数据吧？</w:t>
      </w:r>
    </w:p>
    <w:p>
      <w:r>
        <w:t>CzxingcHen(01:20:00): 哦，这样吗？</w:t>
      </w:r>
    </w:p>
    <w:p>
      <w:r>
        <w:t>201250185王福森(01:20:05): 哦，对了，还有一个点，还有个促销策略，还有个时间的。</w:t>
      </w:r>
    </w:p>
    <w:p>
      <w:r>
        <w:t>CzxingcHen(01:20:09): 时间。</w:t>
      </w:r>
    </w:p>
    <w:p>
      <w:r>
        <w:t>null(01:20:09): 啊。</w:t>
      </w:r>
    </w:p>
    <w:p>
      <w:r>
        <w:t>201250185王福森(01:20:12): From time in the an time。</w:t>
      </w:r>
    </w:p>
    <w:p>
      <w:r>
        <w:t>null(01:20:20): 时间和间隔时间。</w:t>
      </w:r>
    </w:p>
    <w:p>
      <w:r>
        <w:t>201250185王福森(01:20:39): 就你可能得在每一个地方上都得加上这个东西。</w:t>
      </w:r>
    </w:p>
    <w:p>
      <w:r>
        <w:t>null(01:20:45): 呃，那如果过了。过了这个时间那你这个显示岂不才得更新？</w:t>
      </w:r>
    </w:p>
    <w:p>
      <w:r>
        <w:t>201250185王福森(01:20:53): 对，所以说每个都得加上这个东西。</w:t>
      </w:r>
    </w:p>
    <w:p>
      <w:r>
        <w:t>CzxingcHen(01:20:57): 不，你过了时间就把它从库里删掉，就不就完了吗？</w:t>
      </w:r>
    </w:p>
    <w:p>
      <w:r>
        <w:t>null(01:21:01): 哦，是。</w:t>
      </w:r>
    </w:p>
    <w:p>
      <w:r>
        <w:t>201250185王福森(01:21:02): 也行，那我每次就提取出来先删。</w:t>
      </w:r>
    </w:p>
    <w:p>
      <w:r>
        <w:t>CzxingcHen(01:21:05): 就是就是你每次查询的时候。</w:t>
      </w:r>
    </w:p>
    <w:p>
      <w:r>
        <w:t>201250185王福森(01:21:05): 上完以后再看。</w:t>
      </w:r>
    </w:p>
    <w:p>
      <w:r>
        <w:t>CzxingcHen(01:21:07): 先把不要的都拿出来扔了。</w:t>
      </w:r>
    </w:p>
    <w:p>
      <w:r>
        <w:t>null(01:21:10): 哦，先检查一下有没有？</w:t>
      </w:r>
    </w:p>
    <w:p>
      <w:r>
        <w:t>CzxingcHen(01:21:10): 然后再真正的查询一次。</w:t>
      </w:r>
    </w:p>
    <w:p>
      <w:r>
        <w:t>CzxingcHen(01:21:14): 这个其实就是如何写出无法维护的代码中的一环。</w:t>
      </w:r>
    </w:p>
    <w:p>
      <w:r>
        <w:t>CzxingcHen(01:21:21): 那么那个促销策略也是约定一次只能使用一个促销策略吧？</w:t>
      </w:r>
    </w:p>
    <w:p>
      <w:r>
        <w:t>201250185王福森(01:21:35): 他这个推销策略说的是赠品还是赠品，代金券。不理解。</w:t>
      </w:r>
    </w:p>
    <w:p>
      <w:r>
        <w:t>CzxingcHen(01:21:41): 然后还有正品。赠送代金券，代金券就是。</w:t>
      </w:r>
    </w:p>
    <w:p>
      <w:r>
        <w:t>201250185王福森(01:21:43): 哦，带进去的那个？</w:t>
      </w:r>
    </w:p>
    <w:p>
      <w:r>
        <w:t>CzxingcHen(01:21:47): 对，然后。</w:t>
      </w:r>
    </w:p>
    <w:p>
      <w:r>
        <w:t>201250185王福森(01:21:48): 还赠品啊？</w:t>
      </w:r>
    </w:p>
    <w:p>
      <w:r>
        <w:t>CzxingcHen(01:21:50): 若是这个累，你们回去写一下。看看是咋样的。</w:t>
      </w:r>
    </w:p>
    <w:p>
      <w:r>
        <w:t>201250185王福森(01:21:58): 赠品等你来订。嗯。</w:t>
      </w:r>
    </w:p>
    <w:p>
      <w:r>
        <w:t>CzxingcHen(01:22:06): 爱情。是。</w:t>
      </w:r>
    </w:p>
    <w:p>
      <w:r>
        <w:t>201250185王福森(01:22:14): 请的剩下的都有钱之后单是交给我们。</w:t>
      </w:r>
    </w:p>
    <w:p>
      <w:r>
        <w:t>CzxingcHen(01:22:17): 还有还有一个接口不要慌。还有一个。</w:t>
      </w:r>
    </w:p>
    <w:p>
      <w:r>
        <w:t>201250185王福森(01:22:19): 啊，还有个结果。</w:t>
      </w:r>
    </w:p>
    <w:p>
      <w:r>
        <w:t>CzxingcHen(01:22:20): 还有一个计算。计算最大。</w:t>
      </w:r>
    </w:p>
    <w:p>
      <w:r>
        <w:t>CzxingcHen(01:22:24): 还有一个计算优惠的接口。</w:t>
      </w:r>
    </w:p>
    <w:p>
      <w:r>
        <w:t>201250185王福森(01:22:27): 我们计算优惠的。</w:t>
      </w:r>
    </w:p>
    <w:p>
      <w:r>
        <w:t>CzxingcHen(01:22:30): 就是销售单里面计算优惠的接口。</w:t>
      </w:r>
    </w:p>
    <w:p>
      <w:r>
        <w:t>201250185王福森(01:22:33): 计算优惠。</w:t>
      </w:r>
    </w:p>
    <w:p>
      <w:r>
        <w:t>CzxingcHen(01:22:40): 嗯。就是。就是我们刚刚不是说那个。就是。就是。就这个地方吗？这个地方变成这里加一个按钮。就是你上面的填的时候就计算优惠。</w:t>
      </w:r>
    </w:p>
    <w:p>
      <w:r>
        <w:t>201250185王福森(01:22:52): 我知道了。</w:t>
      </w:r>
    </w:p>
    <w:p>
      <w:r>
        <w:t>CzxingcHen(01:22:54): 然后你得把优惠给我，我就直接显示在这里。</w:t>
      </w:r>
    </w:p>
    <w:p>
      <w:r>
        <w:t>201250185王福森(01:22:57): 那不是还有赠品吗？怎么办？</w:t>
      </w:r>
    </w:p>
    <w:p>
      <w:r>
        <w:t>CzxingcHen(01:23:00): 呃。</w:t>
      </w:r>
    </w:p>
    <w:p>
      <w:r>
        <w:t>null(01:23:01): 呃。</w:t>
      </w:r>
    </w:p>
    <w:p>
      <w:r>
        <w:t>CzxingcHen(01:23:02): 呃。哎呀，赠品好麻烦啊。要不我们就把。</w:t>
      </w:r>
    </w:p>
    <w:p>
      <w:r>
        <w:t>201250185王福森(01:23:08): 对。</w:t>
      </w:r>
    </w:p>
    <w:p>
      <w:r>
        <w:t>CzxingcHen(01:23:09): 要不我们就采用一个局部贪心的策略。</w:t>
      </w:r>
    </w:p>
    <w:p>
      <w:r>
        <w:t>201250185王福森(01:23:09): 怎么删了吧。</w:t>
      </w:r>
    </w:p>
    <w:p>
      <w:r>
        <w:t>CzxingcHen(01:23:13): 我们就不考虑赠品。然后。</w:t>
      </w:r>
    </w:p>
    <w:p>
      <w:r>
        <w:t>201250185王福森(01:23:15): 我觉得也是正面好复杂啊。</w:t>
      </w:r>
    </w:p>
    <w:p>
      <w:r>
        <w:t>CzxingcHen(01:23:17): 就是就是，我们自算优惠的时候就。</w:t>
      </w:r>
    </w:p>
    <w:p>
      <w:r>
        <w:t>CzxingcHen(01:23:20): 呃，还是用一号标题？</w:t>
      </w:r>
    </w:p>
    <w:p>
      <w:r>
        <w:t>null(01:23:32): 我感觉计算优惠本来就不应该考虑赠品。</w:t>
      </w:r>
    </w:p>
    <w:p>
      <w:r>
        <w:t>201250185王福森(01:23:34): 嗯。</w:t>
      </w:r>
    </w:p>
    <w:p>
      <w:r>
        <w:t>CzxingcHen(01:23:37): 就是就是单纯。从数额上。</w:t>
      </w:r>
    </w:p>
    <w:p>
      <w:r>
        <w:t>CzxingcHen(01:23:43): 然后赠品是附带的。你们觉得怎么样啊？</w:t>
      </w:r>
    </w:p>
    <w:p>
      <w:r>
        <w:t>201250185王福森(01:23:50): 但我还有个问题啊，他那个组合降价是什么意思啊？这个算到。哪个地方去去？</w:t>
      </w:r>
    </w:p>
    <w:p>
      <w:r>
        <w:t>CzxingcHen(01:23:57): 你的组合商品特价按道理就是。</w:t>
      </w:r>
    </w:p>
    <w:p>
      <w:r>
        <w:t>201250185王福森(01:23:57): 我觉得。我觉得既也算不到这个折让也算不到那个。</w:t>
      </w:r>
    </w:p>
    <w:p>
      <w:r>
        <w:t>CzxingcHen(01:24:00): 就是如果我。</w:t>
      </w:r>
    </w:p>
    <w:p>
      <w:r>
        <w:t>CzxingcHen(01:24:07): 这个是特殊的，你要分开处理。事实上就是它有可能。购买了很多很多的商品。有可能会同时触发组合降价，包第一个组合降价，包和第二个组合降价包。</w:t>
      </w:r>
    </w:p>
    <w:p>
      <w:r>
        <w:t>201250185王福森(01:24:23): 要不这样吧。咱们把那个组合降价的商品降价还是让它降价，但是我们把这个降价值转成那个优惠卷，怎么样？这样处理的时候倒是比较统一点。</w:t>
      </w:r>
    </w:p>
    <w:p>
      <w:r>
        <w:t>CzxingcHen(01:24:33): 就是如果如果如果你的这个里面。有两个商品的话就视为我这单里面往你塞了一张优惠券。</w:t>
      </w:r>
    </w:p>
    <w:p>
      <w:r>
        <w:t>201250185王福森(01:24:40): 嗯，对对对对。</w:t>
      </w:r>
    </w:p>
    <w:p>
      <w:r>
        <w:t>CzxingcHen(01:24:42): 那那这样就可以白嫖商家。就比如说我有a和B的。</w:t>
      </w:r>
    </w:p>
    <w:p>
      <w:r>
        <w:t>201250185王福森(01:24:47): 嗯。</w:t>
      </w:r>
    </w:p>
    <w:p>
      <w:r>
        <w:t>CzxingcHen(01:24:49): 那个组合商品特价报我还有B和C的two和组合商品特价报。让我购买abc。就会出发两次。</w:t>
      </w:r>
    </w:p>
    <w:p>
      <w:r>
        <w:t>201250185王福森(01:24:57): 不会，我们只选最大的，不是吗？只只只出发一次？</w:t>
      </w:r>
    </w:p>
    <w:p>
      <w:r>
        <w:t>CzxingcHen(01:24:58): 就只出发一个是吧？Ok。</w:t>
      </w:r>
    </w:p>
    <w:p>
      <w:r>
        <w:t>201250185王福森(01:25:02): 对啊。</w:t>
      </w:r>
    </w:p>
    <w:p>
      <w:r>
        <w:t>CzxingcHen(01:25:03): Ok ok那也可以。</w:t>
      </w:r>
    </w:p>
    <w:p>
      <w:r>
        <w:t>201250185王福森(01:25:03): 一个他家。这样这样处理就比较简单，就是不用再考虑说这个。</w:t>
      </w:r>
    </w:p>
    <w:p>
      <w:r>
        <w:t>CzxingcHen(01:25:08): 嗯。以代金券的。</w:t>
      </w:r>
    </w:p>
    <w:p>
      <w:r>
        <w:t>201250185王福森(01:25:10): 对不要考虑说这个这些。</w:t>
      </w:r>
    </w:p>
    <w:p>
      <w:r>
        <w:t>CzxingcHen(01:25:11): 以降价券的。</w:t>
      </w:r>
    </w:p>
    <w:p>
      <w:r>
        <w:t>CzxingcHen(01:25:13): 以那个什么叫什么代金券的形式实现？</w:t>
      </w:r>
    </w:p>
    <w:p>
      <w:r>
        <w:t>201250185王福森(01:25:16): 嗯，要不然的话到时候。到时候不好皈依啊，到时候处理的时候改的东西真的是太多了。因为我知道他那个。它那个什么销售退货里面又又得涉及到这些，你如果不是以代金券来算的话。求助退货。你如果说把一个归到单一的商品的话，还要特殊处理。我不敢想象那个模块大的不得了。哎。</w:t>
      </w:r>
    </w:p>
    <w:p>
      <w:r>
        <w:t>null(01:25:38): 哎。</w:t>
      </w:r>
    </w:p>
    <w:p>
      <w:r>
        <w:t>CzxingcHen(01:25:38): 倒手腿过吗？</w:t>
      </w:r>
    </w:p>
    <w:p>
      <w:r>
        <w:t>201250185王福森(01:25:39): 对。就它设计的模块太大了，这个这个没办法，去就是说归到哪一个商品，我觉得它是。</w:t>
      </w:r>
    </w:p>
    <w:p>
      <w:r>
        <w:t>201250185王福森(01:25:46): 作为代金券比较好。</w:t>
      </w:r>
    </w:p>
    <w:p>
      <w:r>
        <w:t>CzxingcHen(01:25:48): Okay。</w:t>
      </w:r>
    </w:p>
    <w:p>
      <w:r>
        <w:t>201250185王福森(01:25:52): 那行，那这样的还不还不错。</w:t>
      </w:r>
    </w:p>
    <w:p>
      <w:r>
        <w:t>CzxingcHen(01:25:53): 然后然后还要考虑那个计算优惠的时候，你们需要哪些参数？</w:t>
      </w:r>
    </w:p>
    <w:p>
      <w:r>
        <w:t>201250185王福森(01:25:54): 嗯。</w:t>
      </w:r>
    </w:p>
    <w:p>
      <w:r>
        <w:t>CzxingcHen(01:25:59): 要么就你们先洗。写了哪些参数，我看看需要哪些参数。因为这个可能真的不太好想想清楚。</w:t>
      </w:r>
    </w:p>
    <w:p>
      <w:r>
        <w:t>201250185王福森(01:26:11): 嗯。优惠。</w:t>
      </w:r>
    </w:p>
    <w:p>
      <w:r>
        <w:t>CzxingcHen(01:26:19): 有些用户级别要有吧？然后商品列表要有吧？</w:t>
      </w:r>
    </w:p>
    <w:p>
      <w:r>
        <w:t>201250185王福森(01:26:26): 我觉得吧，就。你直接传直接点生成就行了，这些东西你就不要显示显示出来就行了。</w:t>
      </w:r>
    </w:p>
    <w:p>
      <w:r>
        <w:t>CzxingcHen(01:26:34): 不是我现在是问ico你需要什么东西。</w:t>
      </w:r>
    </w:p>
    <w:p>
      <w:r>
        <w:t>201250185王福森(01:26:37): 对我就说你把这个东西包含在。就是销售单里面。就是你不知道生产销售单吗？你这个接口板来就是为了用你这个接口板来。</w:t>
      </w:r>
    </w:p>
    <w:p>
      <w:r>
        <w:t>CzxingcHen(01:26:43): 对对，对我知道就是就是我在我在我在按这个按钮的时候。就是前端前端，前端的逻辑来做这个事情不会让用户去填。这个是肯定的。</w:t>
      </w:r>
    </w:p>
    <w:p>
      <w:r>
        <w:t>201250185王福森(01:26:54): 我的意思是就是你直接干脆这个整个对用户屏蔽就行。就是你填的时候制定销售单的时候你不需要考虑折扣，还有那个单金券。你就直接填。然后到时候后段写那个计算完以后你直接。就是生成完以后它自动显示折扣和代金券。</w:t>
      </w:r>
    </w:p>
    <w:p>
      <w:r>
        <w:t>CzxingcHen(01:27:17): 自动会解释。</w:t>
      </w:r>
    </w:p>
    <w:p>
      <w:r>
        <w:t>201250185王福森(01:27:19): 就是还是按按照我之前那种说法就是。你把那个之前他不是销售单。制定的时候，他有两个。空格让你填那个折绕和券吗？你到时候就是。</w:t>
      </w:r>
    </w:p>
    <w:p>
      <w:r>
        <w:t>CzxingcHen(01:27:29): 嗯。</w:t>
      </w:r>
    </w:p>
    <w:p>
      <w:r>
        <w:t>CzxingcHen(01:27:31): 你就不让用户填。然后你就直接点生成。</w:t>
      </w:r>
    </w:p>
    <w:p>
      <w:r>
        <w:t>201250185王福森(01:27:32): 对不让用过天。对，然后。</w:t>
      </w:r>
    </w:p>
    <w:p>
      <w:r>
        <w:t>CzxingcHen(01:27:34): 然后升完之后就是折扣就。</w:t>
      </w:r>
    </w:p>
    <w:p>
      <w:r>
        <w:t>CzxingcHen(01:27:37): 结构就自动生成了。</w:t>
      </w:r>
    </w:p>
    <w:p>
      <w:r>
        <w:t>201250185王福森(01:27:37): 对我后来。对，因为你。填的那些一定能确定不能确定就出问题了。</w:t>
      </w:r>
    </w:p>
    <w:p>
      <w:r>
        <w:t>CzxingcHen(01:27:43): 确实，那就nil不就这样也可以。</w:t>
      </w:r>
    </w:p>
    <w:p>
      <w:r>
        <w:t>201250185王福森(01:27:45): 对，然后你到时候。</w:t>
      </w:r>
    </w:p>
    <w:p>
      <w:r>
        <w:t>CzxingcHen(01:27:45): 但是我们还是需要这个接口。</w:t>
      </w:r>
    </w:p>
    <w:p>
      <w:r>
        <w:t>CzxingcHen(01:27:49): 呃，这样的话那好像也。</w:t>
      </w:r>
    </w:p>
    <w:p>
      <w:r>
        <w:t>201250185王福森(01:27:57): 就我在制定单据的时候直接处理掉就行了。</w:t>
      </w:r>
    </w:p>
    <w:p>
      <w:r>
        <w:t>CzxingcHen(01:28:00): 那不用我把单据整个给你就可以了？</w:t>
      </w:r>
    </w:p>
    <w:p>
      <w:r>
        <w:t>201250185王福森(01:28:02): 对你把那个单据给我听你，只要前段。</w:t>
      </w:r>
    </w:p>
    <w:p>
      <w:r>
        <w:t>CzxingcHen(01:28:04): 那这样就不需要这个接口了。</w:t>
      </w:r>
    </w:p>
    <w:p>
      <w:r>
        <w:t>201250185王福森(01:28:05): 嗯。对。你就前端到时候你改一下，稍微改一下全端把它那个那个框框给它删掉。但是要注意一点，你调用后端api的时候。你还是得传那两个纸进来，下次我可以改的比较少一点。</w:t>
      </w:r>
    </w:p>
    <w:p>
      <w:r>
        <w:t>CzxingcHen(01:28:22): 哎呀，那那就那就想一下需要哪些呗？</w:t>
      </w:r>
    </w:p>
    <w:p>
      <w:r>
        <w:t>201250185王福森(01:28:26): 嗯。</w:t>
      </w:r>
    </w:p>
    <w:p>
      <w:r>
        <w:t>CzxingcHen(01:28:26): 不是。就是。那我要改他的那个呀？就是原来那个销售单的那个有点不一样了吧？</w:t>
      </w:r>
    </w:p>
    <w:p>
      <w:r>
        <w:t>201250185王福森(01:28:31): 嗯。对你就停的刚那个界面。</w:t>
      </w:r>
    </w:p>
    <w:p>
      <w:r>
        <w:t>CzxingcHen(01:28:35): 这个界面。</w:t>
      </w:r>
    </w:p>
    <w:p>
      <w:r>
        <w:t>201250185王福森(01:28:35): 天的刚对你这边不是有折扣和单眼镜总的这两个框框吗？</w:t>
      </w:r>
    </w:p>
    <w:p>
      <w:r>
        <w:t>CzxingcHen(01:28:40): 对。</w:t>
      </w:r>
    </w:p>
    <w:p>
      <w:r>
        <w:t>201250185王福森(01:28:40): 你妈删掉。不该展示出来。</w:t>
      </w:r>
    </w:p>
    <w:p>
      <w:r>
        <w:t>CzxingcHen(01:28:41): 对我。</w:t>
      </w:r>
    </w:p>
    <w:p>
      <w:r>
        <w:t>201250185王福森(01:28:42): 然后你点立即创建对你用户点立即创建的时候。</w:t>
      </w:r>
    </w:p>
    <w:p>
      <w:r>
        <w:t>CzxingcHen(01:28:42): 我把这两个删掉。</w:t>
      </w:r>
    </w:p>
    <w:p>
      <w:r>
        <w:t>201250185王福森(01:28:46): 你还是调用现在这个api，只不过你调用这个，现在api的时候你在。</w:t>
      </w:r>
    </w:p>
    <w:p>
      <w:r>
        <w:t>CzxingcHen(01:28:46): 嗯。</w:t>
      </w:r>
    </w:p>
    <w:p>
      <w:r>
        <w:t>201250185王福森(01:28:52): 现在这个api不是要有折扣和代言圈，怎么这两个？</w:t>
      </w:r>
    </w:p>
    <w:p>
      <w:r>
        <w:t>CzxingcHen(01:28:56): 对啊，我就填零嘛。</w:t>
      </w:r>
    </w:p>
    <w:p>
      <w:r>
        <w:t>201250185王福森(01:28:57): 是吧。对你就田林传过来就行了。</w:t>
      </w:r>
    </w:p>
    <w:p>
      <w:r>
        <w:t>CzxingcHen(01:29:00): 对，然后你自己去给我给我补一个。</w:t>
      </w:r>
    </w:p>
    <w:p>
      <w:r>
        <w:t>201250185王福森(01:29:03): 对我会给你补，但是不用你自动生成。</w:t>
      </w:r>
    </w:p>
    <w:p>
      <w:r>
        <w:t>CzxingcHen(01:29:07): 但是这样好像对用户不太友好啊。</w:t>
      </w:r>
    </w:p>
    <w:p>
      <w:r>
        <w:t>201250185王福森(01:29:10): 嗯。就是你到时候会。在审批里面可以看到。</w:t>
      </w:r>
    </w:p>
    <w:p>
      <w:r>
        <w:t>CzxingcHen(01:29:17): 也行也行。我这样就少改一个。</w:t>
      </w:r>
    </w:p>
    <w:p>
      <w:r>
        <w:t>201250185王福森(01:29:24): 因为本来他那个销售人员要做的事，就是只是创建个单据，他并不在意他扣了多少钱。他他他他少花多少钱跟我有什么关系？</w:t>
      </w:r>
    </w:p>
    <w:p>
      <w:r>
        <w:t>CzxingcHen(01:29:35): 不是我还是觉得就是，如果从严格来说的话。在这个实现对用户并不是特别的友好。</w:t>
      </w:r>
    </w:p>
    <w:p>
      <w:r>
        <w:t>201250185王福森(01:29:41): 你你你指的用户是哪一个？</w:t>
      </w:r>
    </w:p>
    <w:p>
      <w:r>
        <w:t>CzxingcHen(01:29:44): 就是。呃，销售单啊，或者是来购买的用户之类的就是这个业务员。</w:t>
      </w:r>
    </w:p>
    <w:p>
      <w:r>
        <w:t>201250185王福森(01:29:49): 销售单创建的人。对业务员，我觉得他不需要，知道哲和代金卷宗。</w:t>
      </w:r>
    </w:p>
    <w:p>
      <w:r>
        <w:t>CzxingcHen(01:29:54): 这个业务员。你如果从简化的角度考虑，那肯定是没问题的。</w:t>
      </w:r>
    </w:p>
    <w:p>
      <w:r>
        <w:t>201250185王福森(01:29:57): 他只需要。嗯。就是我你创建完以后，它可以生成的，可以显示的出来的就是是一样的。</w:t>
      </w:r>
    </w:p>
    <w:p>
      <w:r>
        <w:t>CzxingcHen(01:30:08): 嗯。</w:t>
      </w:r>
    </w:p>
    <w:p>
      <w:r>
        <w:t>201250185王福森(01:30:09): 对，就是你你你在审批那个那边你是可以看到它的尾折扣是多少？然后那个代总是多少你是可以看到的。其实是一样的。</w:t>
      </w:r>
    </w:p>
    <w:p>
      <w:r>
        <w:t>CzxingcHen(01:30:18): 嗯。没有问题，我明白了。</w:t>
      </w:r>
    </w:p>
    <w:p>
      <w:r>
        <w:t>201250185王福森(01:30:24): 行，那差不多，应该没问题了。</w:t>
      </w:r>
    </w:p>
    <w:p>
      <w:r>
        <w:t>CzxingcHen(01:30:33): 那就这样。</w:t>
      </w:r>
    </w:p>
    <w:p>
      <w:r>
        <w:t>201250185王福森(01:30:34): 行。然后那个比较复杂的。七出建账，帮的死就就先留着吧。我觉得有两个bus应该可以了。</w:t>
      </w:r>
    </w:p>
    <w:p>
      <w:r>
        <w:t>null(01:30:46): 啊有两个了，我现在。</w:t>
      </w:r>
    </w:p>
    <w:p>
      <w:r>
        <w:t>201250185王福森(01:30:48): 有没有查看经营历程表啊？的红冲相关还有一个年终奖。</w:t>
      </w:r>
    </w:p>
    <w:p>
      <w:r>
        <w:t>null(01:30:52): 哦哦哦哦。哦。</w:t>
      </w:r>
    </w:p>
    <w:p>
      <w:r>
        <w:t>CzxingcHen(01:30:56): 董经理不能使用红冲功能，还有点麻烦。哎。</w:t>
      </w:r>
    </w:p>
    <w:p>
      <w:r>
        <w:t>201250185王福森(01:31:01): 呃。</w:t>
      </w:r>
    </w:p>
    <w:p>
      <w:r>
        <w:t>CzxingcHen(01:31:01): 再说吧，再说吧。</w:t>
      </w:r>
    </w:p>
    <w:p>
      <w:r>
        <w:t>201250185王福森(01:31:02): 你这个就是你就是那个按钮。限定一下身份就行了。</w:t>
      </w:r>
    </w:p>
    <w:p>
      <w:r>
        <w:t>CzxingcHen(01:31:07): 他的那个身份是按照页面来去订的，现在。</w:t>
      </w:r>
    </w:p>
    <w:p>
      <w:r>
        <w:t>201250185王福森(01:31:11): 它那个应该也可以限定吧，就是在页面内应该也可以做个判断，我记得有个展示的时候可以下载一字步。</w:t>
      </w:r>
    </w:p>
    <w:p>
      <w:r>
        <w:t>null(01:31:13): 嗯。</w:t>
      </w:r>
    </w:p>
    <w:p>
      <w:r>
        <w:t>201250185王福森(01:31:18): 然后可以做去判断。</w:t>
      </w:r>
    </w:p>
    <w:p>
      <w:r>
        <w:t>CzxingcHen(01:31:27): 或者我可以写两个页面伪装的一样就可以了。</w:t>
      </w:r>
    </w:p>
    <w:p>
      <w:r>
        <w:t>201250185王福森(01:31:34): 这就是机器，没有可修改性[杂音]。</w:t>
      </w:r>
    </w:p>
    <w:p>
      <w:r>
        <w:t>CzxingcHen(01:31:36): 对。</w:t>
      </w:r>
    </w:p>
    <w:p>
      <w:r>
        <w:t>null(01:31:37): 唉，没事，反正也不会修改。</w:t>
      </w:r>
    </w:p>
    <w:p>
      <w:r>
        <w:t>CzxingcHen(01:31:39): 呃，写在interface文档后面。</w:t>
      </w:r>
    </w:p>
    <w:p>
      <w:r>
        <w:t>201250185王福森(01:31:40): 反正也不会修改。</w:t>
      </w:r>
    </w:p>
    <w:p>
      <w:r>
        <w:t>CzxingcHen(01:31:42): 好的。哦，原来的那个interface在哪呢？因此，纳入配置管理。这两条毛巾哪条是你的吗？</w:t>
      </w:r>
    </w:p>
    <w:p>
      <w:r>
        <w:t>201250185王福森(01:31:58): 那要不咱现在就听就这样。</w:t>
      </w:r>
    </w:p>
    <w:p>
      <w:r>
        <w:t>CzxingcHen(01:31:58): 我不知道。这洗的是。</w:t>
      </w:r>
    </w:p>
    <w:p>
      <w:r>
        <w:t>CzxingcHen(01:32:01): 都不是。</w:t>
      </w:r>
    </w:p>
    <w:p>
      <w:r>
        <w:t>201250185王福森(01:32:02): 那么想就是这样。</w:t>
      </w:r>
    </w:p>
    <w:p>
      <w:r>
        <w:t>CzxingcHen(01:32:03): 到底再出来了啊？</w:t>
      </w:r>
    </w:p>
    <w:p>
      <w:r>
        <w:t>null(01:32:04): 呃。</w:t>
      </w:r>
    </w:p>
    <w:p>
      <w:r>
        <w:t>CzxingcHen(01:32:06): 哦，就这样。</w:t>
      </w:r>
    </w:p>
    <w:p>
      <w:r>
        <w:t>201250185王福森(01:32:08): 行，那下次会议是。就是看大家的结果。</w:t>
      </w:r>
    </w:p>
    <w:p>
      <w:r>
        <w:t>201250185王福森(01:32:15): 因为九号要。九号一定结束。八号。</w:t>
      </w:r>
    </w:p>
    <w:p>
      <w:r>
        <w:t>null(01:32:25): 操，那下一次。</w:t>
      </w:r>
    </w:p>
    <w:p>
      <w:r>
        <w:t>201250185王福森(01:32:26): 八号一天就有点。</w:t>
      </w:r>
    </w:p>
    <w:p>
      <w:r>
        <w:t>null(01:32:27): 下一次开玩岂不是？</w:t>
      </w:r>
    </w:p>
    <w:p>
      <w:r>
        <w:t>CzxingcHen(01:32:28): 但是下一次会议还来得及加新功能吗？下一次会议再加新功能的时候，我觉得有点。</w:t>
      </w:r>
    </w:p>
    <w:p>
      <w:r>
        <w:t>201250185王福森(01:32:32): 下次肯定下次下次会议肯定不是加新的，肯定就是bug呀！</w:t>
      </w:r>
    </w:p>
    <w:p>
      <w:r>
        <w:t>null(01:32:32): 应该。测试这个。</w:t>
      </w:r>
    </w:p>
    <w:p>
      <w:r>
        <w:t>201250185王福森(01:32:38): 对，测试bug之类就是你前面可能掉。就是比较集中的一些问题。</w:t>
      </w:r>
    </w:p>
    <w:p>
      <w:r>
        <w:t>CzxingcHen(01:32:42): 联合调试。</w:t>
      </w:r>
    </w:p>
    <w:p>
      <w:r>
        <w:t>201250185王福森(01:32:43): 嗯。</w:t>
      </w:r>
    </w:p>
    <w:p>
      <w:r>
        <w:t>201250185王福森(01:32:45): 那只能这样了，要不然不不可能就是。一下子都不调试的那种可以得要调试一次就七号吧，我们尽量。两天写完。几号晚上？</w:t>
      </w:r>
    </w:p>
    <w:p>
      <w:r>
        <w:t>null(01:32:56): 需要晚上行。</w:t>
      </w:r>
    </w:p>
    <w:p>
      <w:r>
        <w:t>CzxingcHen(01:32:57): 争气，争气。</w:t>
      </w:r>
    </w:p>
    <w:p>
      <w:r>
        <w:t>CzxingcHen(01:32:59): 哎哟。哎哟，有点困难啊，这个啊。</w:t>
      </w:r>
    </w:p>
    <w:p>
      <w:r>
        <w:t>201250185王福森(01:33:03): 然后七号之后我们就把测试测试的，然后还有那个。</w:t>
      </w:r>
    </w:p>
    <w:p>
      <w:r>
        <w:t>201250185王福森(01:33:07): 那个装驱动给它加上去。这样就差不多算了。上秒级了。</w:t>
      </w:r>
    </w:p>
    <w:p>
      <w:r>
        <w:t>null(01:33:15): 好紧的**。</w:t>
      </w:r>
    </w:p>
    <w:p>
      <w:r>
        <w:t>201250185王福森(01:33:17): 没办法。就这样。大家再见。</w:t>
      </w:r>
    </w:p>
    <w:p>
      <w:r>
        <w:t>null(01:33:20): 行行行。</w:t>
      </w:r>
    </w:p>
    <w:p>
      <w:r>
        <w:t>CzxingcHen(01:33:21): 再见。</w:t>
      </w:r>
    </w:p>
    <w:p>
      <w:r>
        <w:t>null(01:33:22): 拜拜。诶熊老师不是应该直接关了？</w:t>
      </w:r>
    </w:p>
    <w:p>
      <w:r>
        <w:t>CzxingcHen(01:33:30): 冯老还在吗？</w:t>
      </w:r>
    </w:p>
    <w:p>
      <w:r>
        <w:t>null(01:33:32): 你还在吗？他不是刚刚还在。</w:t>
      </w:r>
    </w:p>
    <w:p>
      <w:r>
        <w:br w:type="page"/>
      </w:r>
    </w:p>
    <w:sectPr w:rsidR="00FC693F" w:rsidRPr="0006063C" w:rsidSect="00034616">
      <w:foot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r>
      <w:drawing>
        <wp:inline xmlns:a="http://schemas.openxmlformats.org/drawingml/2006/main" xmlns:pic="http://schemas.openxmlformats.org/drawingml/2006/picture">
          <wp:extent cx="1270000" cy="115455"/>
          <wp:docPr id="1" name="Picture 1"/>
          <wp:cNvGraphicFramePr>
            <a:graphicFrameLocks noChangeAspect="1"/>
          </wp:cNvGraphicFramePr>
          <a:graphic>
            <a:graphicData uri="http://schemas.openxmlformats.org/drawingml/2006/picture">
              <pic:pic>
                <pic:nvPicPr>
                  <pic:cNvPr id="0" name="footer.png"/>
                  <pic:cNvPicPr/>
                </pic:nvPicPr>
                <pic:blipFill>
                  <a:blip r:embed="rId1"/>
                  <a:stretch>
                    <a:fillRect/>
                  </a:stretch>
                </pic:blipFill>
                <pic:spPr>
                  <a:xfrm>
                    <a:off x="0" y="0"/>
                    <a:ext cx="1270000" cy="115455"/>
                  </a:xfrm>
                  <a:prstGeom prst="rect"/>
                </pic:spPr>
              </pic:pic>
            </a:graphicData>
          </a:graphic>
        </wp:inline>
      </w:drawing>
    </w:r>
  </w:p>
</w:ft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eastAsia="宋体"/>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