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雁卷西楼(00:00:10): 大家可以听到我说话吗？</w:t>
      </w:r>
    </w:p>
    <w:p>
      <w:r>
        <w:t>201250185王福森(00:00:15): 可以。</w:t>
      </w:r>
    </w:p>
    <w:p>
      <w:r>
        <w:t>雁卷西楼(00:00:16): 好，那大家讨论一下，现在的工作进度吧。</w:t>
      </w:r>
    </w:p>
    <w:p>
      <w:r>
        <w:t>201250185王福森(00:00:26): 那就。那就从左到右吧，那我先了。呃，我们主要我和孙丽芳负责的是后端，然后现在孙芳在写一部分的那个。那个。促销处理，然后我。啊，我最近两天比较划水，我现在才开始写年终奖。所以说我可能明天上午会写得完。年中奖，然后就去帮孙把那个写完。然后我的计划是。</w:t>
      </w:r>
    </w:p>
    <w:p>
      <w:r>
        <w:t>201250185王福森(00:00:57): 明天是八号。那后天。我和孙立凡就写完后端的测试，然后就。我们代码后段这部分就结束了然后大概是这样。</w:t>
      </w:r>
    </w:p>
    <w:p>
      <w:r>
        <w:t>null(00:01:11): 啊。</w:t>
      </w:r>
    </w:p>
    <w:p>
      <w:r>
        <w:t>201250185王福森(00:01:11): 啊，这我没有看到那，那就。那我我和孙立的就大概是这样吧，那就有熊老来了。</w:t>
      </w:r>
    </w:p>
    <w:p>
      <w:r>
        <w:t>雁卷西楼(00:01:21): 好，我写的文档总共有四个部分的文档。</w:t>
      </w:r>
    </w:p>
    <w:p>
      <w:r>
        <w:t>雁卷西楼(00:01:25): 其中用力文档和题结构文档基本上完成了。只要你们的前端和后端做出来一个功能，我马上就能新增一个功能，然后详细设计文档。基本上。哦，详细设计文档和体系结构，文档是。从今天晚上开始吧，然后等大家。这个设计的差不多了，我再把包名和其中的关联一个一个给填进去。是一个比较机械的工作比较好，完整，我说完了。</w:t>
      </w:r>
    </w:p>
    <w:p>
      <w:r>
        <w:t>CzxingcHen(00:01:59): 哎，终于逗我了，我要写不完了，我就真的就是为什么你知道为什么这两天后端进度办吧，这两天后端进度办，我觉得一大半都是因为我抓着他们两个拼命在改api。</w:t>
      </w:r>
    </w:p>
    <w:p>
      <w:r>
        <w:t>201250185王福森(00:02:17): 其实还好了，主要是没事，你你先说吧。</w:t>
      </w:r>
    </w:p>
    <w:p>
      <w:r>
        <w:t>CzxingcHen(00:02:23): 就就我这里还差那个？呃我我这里连第一次开会的内容。都没有写完，还差一个经营历程表没有写。然后我还差一个经营历程表一个页面，然后差一个年终奖。然后差一个促销策略。然后岗位管理这里还在等候，还在等后端同步。然后前端还有很多很多。需要微调的地方。</w:t>
      </w:r>
    </w:p>
    <w:p>
      <w:r>
        <w:t>null(00:02:42): 嗯。</w:t>
      </w:r>
    </w:p>
    <w:p>
      <w:r>
        <w:t>201250185王福森(00:02:44): 嗯。</w:t>
      </w:r>
    </w:p>
    <w:p>
      <w:r>
        <w:t>CzxingcHen(00:02:46): 我觉得我觉得就是那个。呃，如果说我们九号全部完成的话。</w:t>
      </w:r>
    </w:p>
    <w:p>
      <w:r>
        <w:t>CzxingcHen(00:02:52): 应该是来不及的，我觉得还是有，是不是有必要就是再开一次会，然后我们再一起大家把所有的功能最好是由熊老来测，把所有的功能都测一下。</w:t>
      </w:r>
    </w:p>
    <w:p>
      <w:r>
        <w:t>201250185王福森(00:03:04): 您是保您，您是说保证每个基本得分点我们要拿到是吗？</w:t>
      </w:r>
    </w:p>
    <w:p>
      <w:r>
        <w:t>CzxingcHen(00:03:09): 呃，不是就是不要出什么。</w:t>
      </w:r>
    </w:p>
    <w:p>
      <w:r>
        <w:t>CzxingcHen(00:03:12): 太严重的那个bug。就是。</w:t>
      </w:r>
    </w:p>
    <w:p>
      <w:r>
        <w:t>201250185王福森(00:03:14): 嗯，行。这么说的话，貌似只有明天晚上？或者说明天什么时候？</w:t>
      </w:r>
    </w:p>
    <w:p>
      <w:r>
        <w:t>CzxingcHen(00:03:22): 明天晚上我的页面估计是写不完的。</w:t>
      </w:r>
    </w:p>
    <w:p>
      <w:r>
        <w:t>201250185王福森(00:03:23): 但是。那就好听。</w:t>
      </w:r>
    </w:p>
    <w:p>
      <w:r>
        <w:t>CzxingcHen(00:03:27): 后天后天这个估计可能要挺久的，可能就。如果你们有空的话，我倾向于使用一整个上午或者一整个下午，或者一整个晚上。来做这种事来做，这件事情。</w:t>
      </w:r>
    </w:p>
    <w:p>
      <w:r>
        <w:t>201250185王福森(00:03:39): 那行吧，那我们就。要不就九号晚上。嗯，我觉得好像有点改，不行，万一会出点出点问题调一调。</w:t>
      </w:r>
    </w:p>
    <w:p>
      <w:r>
        <w:t>null(00:03:45): 九号早上也可以吧，九号下午也可以。</w:t>
      </w:r>
    </w:p>
    <w:p>
      <w:r>
        <w:t>201250185王福森(00:03:46): 应该也是微调吧。</w:t>
      </w:r>
    </w:p>
    <w:p>
      <w:r>
        <w:t>CzxingcHen(00:03:46): 九号下午。脚脚早上可以。</w:t>
      </w:r>
    </w:p>
    <w:p>
      <w:r>
        <w:t>CzxingcHen(00:03:48): 九个早上，那我争取。</w:t>
      </w:r>
    </w:p>
    <w:p>
      <w:r>
        <w:t>null(00:03:49): 下午，下午也可以下午都累。</w:t>
      </w:r>
    </w:p>
    <w:p>
      <w:r>
        <w:t>CzxingcHen(00:03:50): 啊。行。那今天晚上干嘛？</w:t>
      </w:r>
    </w:p>
    <w:p>
      <w:r>
        <w:t>null(00:03:56): 110号不是已经要检查了吗？</w:t>
      </w:r>
    </w:p>
    <w:p>
      <w:r>
        <w:t>201250185王福森(00:03:59): 对12检查九号是最后一天。</w:t>
      </w:r>
    </w:p>
    <w:p>
      <w:r>
        <w:t>CzxingcHen(00:03:59): 对，十号是检查。</w:t>
      </w:r>
    </w:p>
    <w:p>
      <w:r>
        <w:t>CzxingcHen(00:04:02): 对。</w:t>
      </w:r>
    </w:p>
    <w:p>
      <w:r>
        <w:t>雁卷西楼(00:04:02): 现在现在这个系统的一些bug我在dou的前端里面写了这个缺陷列表。</w:t>
      </w:r>
    </w:p>
    <w:p>
      <w:r>
        <w:t>雁卷西楼(00:04:09): 缺项列表里面有一些是比较重要的bug有一些是不是很重要的bug大家看着改。</w:t>
      </w:r>
    </w:p>
    <w:p>
      <w:r>
        <w:t>201250185王福森(00:04:16): 哦我都忘记又忘记这个平台。</w:t>
      </w:r>
    </w:p>
    <w:p>
      <w:r>
        <w:t>CzxingcHen(00:04:18): 对我真的就。</w:t>
      </w:r>
    </w:p>
    <w:p>
      <w:r>
        <w:t>201250185王福森(00:04:20): 行，那我那我明天去看一下。</w:t>
      </w:r>
    </w:p>
    <w:p>
      <w:r>
        <w:t>201250185王福森(00:04:23): 哎，我现在看写问导航量也挺大的。</w:t>
      </w:r>
    </w:p>
    <w:p>
      <w:r>
        <w:t>CzxingcHen(00:04:32): 对，写文档量确认大。</w:t>
      </w:r>
    </w:p>
    <w:p>
      <w:r>
        <w:t>201250185王福森(00:04:34): 我看你那个字都是。哎，我都是连发好几个鼠标页面受不了。</w:t>
      </w:r>
    </w:p>
    <w:p>
      <w:r>
        <w:t>雁卷西楼(00:04:40): 诶，刚才就是我们要测试的话要解测试用力是只测后端呢，还是要前端在浏览器上测呢？</w:t>
      </w:r>
    </w:p>
    <w:p>
      <w:r>
        <w:t>201250185王福森(00:04:41): 它是需要在后端的一个测试文件夹里面。就是写每一个控制层，然后服务层还有。Do城的那个？测试用力。所以说只是侧后端的，跟前的没关系。嗯。我这边这次我是没有什么问题，因为本来就是看一下。我想的是。</w:t>
      </w:r>
    </w:p>
    <w:p>
      <w:r>
        <w:t>201250185王福森(00:05:15): 按我的上次的计划是这次我们后来应该写完了，前段也差不多快写完了，然后我们来看一下我们大概有什么问题。然后就是主要集中的一些比较难调的一些bug。我本来是这个想的，但是啊。由于各种原因，那就。这个好像就不能实现了，那我这边是没有什么事情。知道你们两个就蔡智和，还有有什么？有没有什么需要搞的？</w:t>
      </w:r>
    </w:p>
    <w:p>
      <w:r>
        <w:t>CzxingcHen(00:05:44): 嗯，它还有一个bus是那个？</w:t>
      </w:r>
    </w:p>
    <w:p>
      <w:r>
        <w:t>CzxingcHen(00:05:48): 齐出建账，这个包那作文没做对吧？</w:t>
      </w:r>
    </w:p>
    <w:p>
      <w:r>
        <w:t>201250185王福森(00:05:48): 对，还会帮的是前端的。哦，那个那个那个就先不要了吧，我觉得我们。</w:t>
      </w:r>
    </w:p>
    <w:p>
      <w:r>
        <w:t>CzxingcHen(00:05:51): 啊。But。那个那就不要，还有个红冲，红冲，红冲我，反正跟经营历程表一起做。</w:t>
      </w:r>
    </w:p>
    <w:p>
      <w:r>
        <w:t>201250185王福森(00:05:54): 有就行，不要吗？嗯，对。不过红冲你要注意一下那个总总经理他是不需要红，不能红冲的。</w:t>
      </w:r>
    </w:p>
    <w:p>
      <w:r>
        <w:t>CzxingcHen(00:05:59): 你们的那个。</w:t>
      </w:r>
    </w:p>
    <w:p>
      <w:r>
        <w:t>CzxingcHen(00:06:03): 啊。</w:t>
      </w:r>
    </w:p>
    <w:p>
      <w:r>
        <w:t>201250185王福森(00:06:05): 对它是这个需求里面有些我我这可能就是可能时候有有可能容易看漏，但是提醒一下。</w:t>
      </w:r>
    </w:p>
    <w:p>
      <w:r>
        <w:t>CzxingcHen(00:06:05): 我看一下啊。嗯。总经理不能不能红，冲是在哪里啊，这是总经理里面说的吗？</w:t>
      </w:r>
    </w:p>
    <w:p>
      <w:r>
        <w:t>201250185王福森(00:06:16): 就是他。嗯。对总经理第五第五页。</w:t>
      </w:r>
    </w:p>
    <w:p>
      <w:r>
        <w:t>CzxingcHen(00:06:23): 但是。而不能使用红冲等功能起来，相同。</w:t>
      </w:r>
    </w:p>
    <w:p>
      <w:r>
        <w:t>201250185王福森(00:06:31): 对我我就提醒一下，这一点。但是。</w:t>
      </w:r>
    </w:p>
    <w:p>
      <w:r>
        <w:t>CzxingcHen(00:06:33): Okay。</w:t>
      </w:r>
    </w:p>
    <w:p>
      <w:r>
        <w:t>201250185王福森(00:06:34): 然后我还有一个问题，就是。我看他那个检查点里面有一个。过程里面有一个持续集成，我还是不理解这是什么东西。有人能告诉我一下，我们要做这方面的什么东西吗？</w:t>
      </w:r>
    </w:p>
    <w:p>
      <w:r>
        <w:t>CzxingcHen(00:06:50): 我们这个也算是。持续此陈了发。</w:t>
      </w:r>
    </w:p>
    <w:p>
      <w:r>
        <w:t>201250185王福森(00:06:52): 它里面的检查点的描述说是是否使用集成持续集成工具与git mav等工具整合，还有什么自动构件配置，然后持续集成记录截图，主要是它这个记录截图。我不知道怎么搞，因为它就是说是一个检查点。</w:t>
      </w:r>
    </w:p>
    <w:p>
      <w:r>
        <w:t>null(00:07:18): 其实但是我们好像不是已经在用了吗？</w:t>
      </w:r>
    </w:p>
    <w:p>
      <w:r>
        <w:t>CzxingcHen(00:07:21): 对啊，我们已经在用了。</w:t>
      </w:r>
    </w:p>
    <w:p>
      <w:r>
        <w:t>201250185王福森(00:07:24): 但我觉得按他这种说法的话是。那么有一个叫做持续集成的工具和这两个东西相整啊？是这个意思吗？</w:t>
      </w:r>
    </w:p>
    <w:p>
      <w:r>
        <w:t>null(00:07:34): 他们不是说deep cloud已经算是我也不知道。</w:t>
      </w:r>
    </w:p>
    <w:p>
      <w:r>
        <w:t>201250185王福森(00:07:37): 但是嗯D好像是它在上面部署才行，但是我们好像一次都没有部署过。</w:t>
      </w:r>
    </w:p>
    <w:p>
      <w:r>
        <w:t>null(00:07:45): 我记得前端有一个有一个那个什么。</w:t>
      </w:r>
    </w:p>
    <w:p>
      <w:r>
        <w:t>201250185王福森(00:07:45): 我记得他。</w:t>
      </w:r>
    </w:p>
    <w:p>
      <w:r>
        <w:t>null(00:07:49): 有一个诶，怎么又没有了？</w:t>
      </w:r>
    </w:p>
    <w:p>
      <w:r>
        <w:t>CzxingcHen(00:07:51): 有一个什么？</w:t>
      </w:r>
    </w:p>
    <w:p>
      <w:r>
        <w:t>null(00:07:53): 有一个这个什么？Jacking fire这个是我记得这个软这个这个好像就是十几张的一个东西吧？</w:t>
      </w:r>
    </w:p>
    <w:p>
      <w:r>
        <w:t>201250185王福森(00:08:00): Gase好像确实是一个持续集成的工具，虽然说我没有去了解过。</w:t>
      </w:r>
    </w:p>
    <w:p>
      <w:r>
        <w:t>null(00:08:03): 但这个不知道是。</w:t>
      </w:r>
    </w:p>
    <w:p>
      <w:r>
        <w:t>null(00:08:05): 喂喂喂，面积。</w:t>
      </w:r>
    </w:p>
    <w:p>
      <w:r>
        <w:t>201250185王福森(00:08:07): 哎。那我去问一下刘青再说吧。</w:t>
      </w:r>
    </w:p>
    <w:p>
      <w:r>
        <w:t>CzxingcHen(00:08:10): 这个。Drinkings。他就写了一小段脚本。然后就没了这个就叫持续攻击。</w:t>
      </w:r>
    </w:p>
    <w:p>
      <w:r>
        <w:t>null(00:08:17): 那我觉得我觉得他这个好像他这个好像跟M本差不多啊。</w:t>
      </w:r>
    </w:p>
    <w:p>
      <w:r>
        <w:t>CzxingcHen(00:08:22): 对啊，它这个就是跟maven差不多。</w:t>
      </w:r>
    </w:p>
    <w:p>
      <w:r>
        <w:t>null(00:08:24): 对呀。</w:t>
      </w:r>
    </w:p>
    <w:p>
      <w:r>
        <w:t>201250185王福森(00:08:25): 嗯，那没事，我去问下助教除这点具体我们要怎么样？我问详细一下。然后我还有一个问题。就是。比较重要的也是它的一个检查点之一。就是策略模式。啊，这个我有点感觉，我写的好怪我想请大家帮我看一眼。就是你们，你们能先打开后端吗？然后？然后找一个文件夹，叫做叫做那个。</w:t>
      </w:r>
    </w:p>
    <w:p>
      <w:r>
        <w:t>201250185王福森(00:08:54): So里面有一个里面有一个。Strategy。这里整个文件夹就是我。写的那个。策略模式。是用来那个？制定那个薪酬规则的。我觉得我写的好怪啊。你们能看一下看一下他到底是不是策略模式。那么我共享一下屏幕来大概讲一下我是怎么写的。</w:t>
      </w:r>
    </w:p>
    <w:p>
      <w:r>
        <w:t>201250185王福森(00:09:24): 然后大家帮我看一下。因为他这个是个得分点，因为。他说主要就是嗯。主要检查的这次作业是后端的问题，然后他这边特意列出来了。叫做一个。注销设备那我就来共享一下屏幕吧。</w:t>
      </w:r>
    </w:p>
    <w:p>
      <w:r>
        <w:t>null(00:09:44): 诶你你们就到来不及了，你知道吗？</w:t>
      </w:r>
    </w:p>
    <w:p>
      <w:r>
        <w:t>201250185王福森(00:09:47): 没没知道吧。</w:t>
      </w:r>
    </w:p>
    <w:p>
      <w:r>
        <w:t>null(00:09:49): 哦，行。嗯，我直接看屏幕。</w:t>
      </w:r>
    </w:p>
    <w:p>
      <w:r>
        <w:t>201250185王福森(00:09:54): 行，那我就屏幕共享了。哎。软毛尔学的不行啊，我。就是。就是你们看一下他是这么说的。知识点检，查里面嘛，他总共列了四点。然后防御式编程的话，这个是都有的。然后我也写了一些，然后测试的话我打算的是，就是。八号就是明天和后天。</w:t>
      </w:r>
    </w:p>
    <w:p>
      <w:r>
        <w:t>201250185王福森(00:10:24): 我们写完大概写完后段以后就开始写就是白合测试，然后黑个测试。这个我们打算去搞，然后还有一个就是消除循环依赖的话，这个嗯可能也得要重构一下。就是跟测试写在放在一起吧，就测试测试完以后。我不对，好像应该先消除去来的测试是吧？那行，那就明天和后天我我和孙立帆就先先分析后端的代码，然后找出有没有循环依赖的东东。然后先消除了然后再写测试，这时候明天的。和后天的任务。然后呢？还有这两这三个点。这个促销策略它也要求用策略模式，但是。对他要求策略模式这个这个我还没有写，这是策略方写了一点点，那个。</w:t>
      </w:r>
    </w:p>
    <w:p>
      <w:r>
        <w:t>201250185王福森(00:11:08): 写了一部分，我还我还没看，现在就先不管它，我先看我现在有的问题就是一个是表驱动，计算税款。这个应该是，就是比较直观的。我就直接打出那个来了，我记得我是写在。嗯。</w:t>
      </w:r>
    </w:p>
    <w:p>
      <w:r>
        <w:t>null(00:11:24): 诶，不是啊，他那个促销策略[杂音]上次不是。没地方用到策略模式吧。</w:t>
      </w:r>
    </w:p>
    <w:p>
      <w:r>
        <w:t>201250185王福森(00:11:31): 促销策略模式，我们当时没讲到策略，我们当时讲的是薪酬制定，就是。不是它有个职位嘛，职位里面有一个有个薪资计算方式，我们就打算用个枚举，然后枚举完以后我们用个工厂对每一个。用户，然后可以设置他们的那个自动设置，他们的那个。有计算规则，然后我们就用策略模式调用它的计算方法，好像是这样说的。</w:t>
      </w:r>
    </w:p>
    <w:p>
      <w:r>
        <w:t>null(00:11:54): 嗯。对对对。</w:t>
      </w:r>
    </w:p>
    <w:p>
      <w:r>
        <w:t>201250185王福森(00:11:56): 对，然后就是表驱动的，这个应该没有什么太大问题，我看他们在群里面都说了好多个税啊，我们真的一个黑够吗？我现在有点有点黄，我现在用的那个就是。就是个人所得税。然后还有一个问题，就是。这份个人所得税的税款就是税率已经是定的，然后。它这边还有个表里面，就是那个position呃，不是position。是那个什么？呃，我想想。是这个啊，不对不是这个。稍等下，我照一下。</w:t>
      </w:r>
    </w:p>
    <w:p>
      <w:r>
        <w:t>201250185王福森(00:12:38): 对，是这个position position，它这边有一栏，你们有没有看到它这边有个tax？就是它有个税。这个我不知道是什么意思，感觉跟这个。跟这个level是一样的，没什么用的。我不知道是是，是我们。构构构造有问题，还是什么东西？</w:t>
      </w:r>
    </w:p>
    <w:p>
      <w:r>
        <w:t>null(00:12:54): 而不是说是什么？</w:t>
      </w:r>
    </w:p>
    <w:p>
      <w:r>
        <w:t>201250185王福森(00:12:54): 就是他这边。就这边就这一条。</w:t>
      </w:r>
    </w:p>
    <w:p>
      <w:r>
        <w:t>null(00:12:57): 扣税信息。</w:t>
      </w:r>
    </w:p>
    <w:p>
      <w:r>
        <w:t>201250185王福森(00:12:57): 你们看。对它的扣除信息，我们当场没有讨论到这一点。我不知道会不会有什么影响，就是我在扣税的时候我是直接按照个人所得税的，我没有用这个东西。这是一个问题。咱们先解决这个问题吧。</w:t>
      </w:r>
    </w:p>
    <w:p>
      <w:r>
        <w:t>null(00:13:19): 哎，我当时写的时候就直接当成要扣多少玩记[杂音]。</w:t>
      </w:r>
    </w:p>
    <w:p>
      <w:r>
        <w:t>201250185王福森(00:13:19): 有没有。那这个不是就是在那个？</w:t>
      </w:r>
    </w:p>
    <w:p>
      <w:r>
        <w:t>null(00:13:26): 啊。</w:t>
      </w:r>
    </w:p>
    <w:p>
      <w:r>
        <w:t>201250185王福森(00:13:28): 工资哪里面啊？哎。</w:t>
      </w:r>
    </w:p>
    <w:p>
      <w:r>
        <w:t>null(00:13:30): 啊。</w:t>
      </w:r>
    </w:p>
    <w:p>
      <w:r>
        <w:t>201250185王福森(00:13:31): 工资单里面就有一栏是这个。就是。</w:t>
      </w:r>
    </w:p>
    <w:p>
      <w:r>
        <w:t>CzxingcHen(00:13:34): 哎。</w:t>
      </w:r>
    </w:p>
    <w:p>
      <w:r>
        <w:t>201250185王福森(00:13:35): 扣除的税款。</w:t>
      </w:r>
    </w:p>
    <w:p>
      <w:r>
        <w:t>null(00:13:42): 哎，那啥对面又有**。</w:t>
      </w:r>
    </w:p>
    <w:p>
      <w:r>
        <w:t>201250185王福森(00:13:43): 不理解。对啊，所以我觉得不知道是。不是我就有点不理解了。他或者说这个也得用。策略模式不同的人不同扣视的方法。不是所有人都用个人所睡？我觉得有可能是这样，这个意思，但是如果这个意思的话，可能。我们先把其他点写了吧，反正它这边也没有写出要策略策略模式写这个东西。就他这个检查，店里面。他这么只说制定工资单里面要表驱动计算税款。</w:t>
      </w:r>
    </w:p>
    <w:p>
      <w:r>
        <w:t>201250185王福森(00:14:14): 啊。那就。那就这样子。行。就这边有一个问题。哎，稍微写一写。看一下有什么问题，嗯。</w:t>
      </w:r>
    </w:p>
    <w:p>
      <w:r>
        <w:t>CzxingcHen(00:14:35): 扣税信息。</w:t>
      </w:r>
    </w:p>
    <w:p>
      <w:r>
        <w:t>201250185王福森(00:14:36): 岗位信息里面。有。信息和。岗位级别没有用到。这是一个点。然后。这个明显接口。</w:t>
      </w:r>
    </w:p>
    <w:p>
      <w:r>
        <w:t>201250185王福森(00:14:59): 的单据这个我是打三。你明天重构的时候就是消除循环的时候，重构的时候再看一下。帮他们提个接口。哎，这个就。这个就我明天来做了。然后。还有一个这个就先跳过了然后最重要就是我今天想问的就是一个薪酬规则制定这一块。这个有点怪怪的。嗯，就是我打算。</w:t>
      </w:r>
    </w:p>
    <w:p>
      <w:r>
        <w:t>201250185王福森(00:15:27): 先弄了个枚举，叫做这个东西。就是。销售的计算类型，它里面有三个，一个叫做plan staff pay，还有个commission staff pay，还有个manage staff pay说的就是一个是普通的员工，就是说，呃。然后还有一个是提成的员工，就是类似于销售的，还有个最后一个是管理员的就是。就是总经理这样子，然后我先就是按总上次的想法就是弄了个枚举，然后。弄了一个。你的face。就是负类。然后我这边覆类，里面就是直接把它所要计算的东西先列在这边。就是基本的工资。</w:t>
      </w:r>
    </w:p>
    <w:p>
      <w:r>
        <w:t>201250185王福森(00:16:08): 然后岗位的工资打卡的次数。销售总额还有提成比例，我就直接先列在这边，然后。普通的话我就是。就是。普通的工资。加上他那个扣的钱就是他那个打卡要扣的钱。然后。就这块都是打卡，要扣的钱，然后再加上一个他的岗位工资。这就是我们说的那个呃人力资源人员，然后那个库存人员还有那个。销售人员不是销售人员，是那个财务人员，他们所要的就是这样子，一个策略，然后。Sales staff calculate。</w:t>
      </w:r>
    </w:p>
    <w:p>
      <w:r>
        <w:t>201250185王福森(00:16:47): 他们就是也是有这两块的。就是跟那些人员是一样，有这两块的，然后只不过他是加一个。那个。Monk和commission rate。就是这两个就是销售总额和它的那个。那个投那个分红的比例嘛，然后还有个。Manage就直接直接乘以12了，就是它那个基本的。在岗位的工资乘以12。我有一个问题就是。</w:t>
      </w:r>
    </w:p>
    <w:p>
      <w:r>
        <w:t>201250185王福森(00:17:21): 我是直接在这些策略里面把这些就是我可能直接要计算到的这些东西。作为他的那个属性我，不知道这样子会不会有问题，是不是正常的那个策略模式？你们怎么看。</w:t>
      </w:r>
    </w:p>
    <w:p>
      <w:r>
        <w:t>CzxingcHen(00:17:40): 嗯，能能看一下那个接口吗？它最大的那个gal。</w:t>
      </w:r>
    </w:p>
    <w:p>
      <w:r>
        <w:t>201250185王福森(00:17:44): 就就是。最大接口就是这个，哎。就是这个，然后它有这上面这些属性。我我我的想法是就是在。申成工资单的时候我就是先把这些计算好，然后直接传过来，然后就是这些是。你已有的这些所有的薪资计算的一些。方法里面都。要用到的一些属性的病情，然后我把这些东西作为那个传进来，当他们的参数，然后我再。计算的时候就是调用不同的这些参数就行了。</w:t>
      </w:r>
    </w:p>
    <w:p>
      <w:r>
        <w:t>201250185王福森(00:18:22): 但是我觉得这好像感觉怪怪的。我当时起的时候。因为我想他们的薪资策略制定，当时我我就翻了一下软工二的书，他好像。也很抽象，他好像反正怎么参数也没用到，对我不理解。就是我不知道我我我有没有什么目的在这一块。有请各位帮我指导一下。嗯。你们有什么想法吗？</w:t>
      </w:r>
    </w:p>
    <w:p>
      <w:r>
        <w:t>201250185王福森(00:18:57): 你们觉得我这样写可以吗？就是针对于他这个点。</w:t>
      </w:r>
    </w:p>
    <w:p>
      <w:r>
        <w:t>null(00:19:12): 呃，那你是怎么创建的？</w:t>
      </w:r>
    </w:p>
    <w:p>
      <w:r>
        <w:t>201250185王福森(00:19:14): 啊创建嘛，就是创建是这样的。嗯，我找一下啊。我在这边计算工资单，然后我创业的时候我就是直接。用了一个私有的方法，然后传进去一个这个员工的I D嘛，然后呢，我就把那些需要用到的钢。这个接口嘛，他不是要用到这么多个信息吗？这些信息是根据一个员工的id来找到的，那么我就把这个信息分装成一个。Staff又一个用的方法。就是用这个方法，然后调用各种的service，然后去获得它那些信息。然后调用完成以后。然后我就，我就直接用这个工厂。</w:t>
      </w:r>
    </w:p>
    <w:p>
      <w:r>
        <w:t>201250185王福森(00:20:04): 创建。根据它这个东西创建创建完，然后直接就calculate因为它这个信息会多一下多的就是这一项，这个T哎，我觉得我这个这个策略模式好怪啊，我受不了了。有没我知道指点一下，我也不敢想，或者说这个倒是他们万一不认得。还是我多虑了。</w:t>
      </w:r>
    </w:p>
    <w:p>
      <w:r>
        <w:t>null(00:20:24): 嗯。</w:t>
      </w:r>
    </w:p>
    <w:p>
      <w:r>
        <w:t>201250185王福森(00:20:28): 就是，我还是翻到这一块。我们来看一下。就这一块。哎**。</w:t>
      </w:r>
    </w:p>
    <w:p>
      <w:r>
        <w:t>null(00:20:56): 我感觉按你来说是不是应该只是就。这感觉看起来确实有点。呃。</w:t>
      </w:r>
    </w:p>
    <w:p>
      <w:r>
        <w:t>201250185王福森(00:21:04): 怎么说你说说究竟怎么了？</w:t>
      </w:r>
    </w:p>
    <w:p>
      <w:r>
        <w:t>null(00:21:06): 就是我感觉应该是。就创建一个接口，然后里面只有。只有kate的这一个方法，然后。你这些属性。</w:t>
      </w:r>
    </w:p>
    <w:p>
      <w:r>
        <w:t>201250185王福森(00:21:13): 没有什么信用。</w:t>
      </w:r>
    </w:p>
    <w:p>
      <w:r>
        <w:t>null(00:21:15): 就接触性我感觉就是你，因为不是所有类都。</w:t>
      </w:r>
    </w:p>
    <w:p>
      <w:r>
        <w:t>null(00:21:19): 都有这些属性。</w:t>
      </w:r>
    </w:p>
    <w:p>
      <w:r>
        <w:t>201250185王福森(00:21:20): 嗯。</w:t>
      </w:r>
    </w:p>
    <w:p>
      <w:r>
        <w:t>null(00:21:21): 那应该是，就是。</w:t>
      </w:r>
    </w:p>
    <w:p>
      <w:r>
        <w:t>201250185王福森(00:21:22): 嗯。</w:t>
      </w:r>
    </w:p>
    <w:p>
      <w:r>
        <w:t>null(00:21:24): 呃，就是你创建你创建那几个实现类属性可以不用不用一样啊。</w:t>
      </w:r>
    </w:p>
    <w:p>
      <w:r>
        <w:t>201250185王福森(00:21:24): 对，这是一个问题。嗯。</w:t>
      </w:r>
    </w:p>
    <w:p>
      <w:r>
        <w:t>null(00:21:29): 就你在创建的时候，他要什么你就给他穿。</w:t>
      </w:r>
    </w:p>
    <w:p>
      <w:r>
        <w:t>201250185王福森(00:21:33): 嗯。</w:t>
      </w:r>
    </w:p>
    <w:p>
      <w:r>
        <w:t>null(00:21:33): 我感觉不是应该。这样比较看起来比较。</w:t>
      </w:r>
    </w:p>
    <w:p>
      <w:r>
        <w:t>201250185王福森(00:21:36): 要什么床，什么？</w:t>
      </w:r>
    </w:p>
    <w:p>
      <w:r>
        <w:t>null(00:21:43): 而你创建的时候不是已经是根据类型创新。</w:t>
      </w:r>
    </w:p>
    <w:p>
      <w:r>
        <w:t>CzxingcHen(00:21:48): 好了，直接。参数搞一个hash map。</w:t>
      </w:r>
    </w:p>
    <w:p>
      <w:r>
        <w:t>201250185王福森(00:21:51): 但是他。</w:t>
      </w:r>
    </w:p>
    <w:p>
      <w:r>
        <w:t>201250185王福森(00:21:52): 但是它这样子不就是它那个calculate里面那个参那个参数就不一样了，它就不能统一了呀。</w:t>
      </w:r>
    </w:p>
    <w:p>
      <w:r>
        <w:t>null(00:21:59): 啊什么意思？这不是只是一个？一个接口而已。</w:t>
      </w:r>
    </w:p>
    <w:p>
      <w:r>
        <w:t>201250185王福森(00:22:06): 对啊，接口，但是它那个参数列表是得一样的呀。嗯。</w:t>
      </w:r>
    </w:p>
    <w:p>
      <w:r>
        <w:t>null(00:22:09): 参数列表。</w:t>
      </w:r>
    </w:p>
    <w:p>
      <w:r>
        <w:t>201250185王福森(00:22:10): 就是你是说按你的说法的话，就是。</w:t>
      </w:r>
    </w:p>
    <w:p>
      <w:r>
        <w:t>null(00:22:12): 你猜用列表直接直接放直接放成这样就好了。</w:t>
      </w:r>
    </w:p>
    <w:p>
      <w:r>
        <w:t>201250185王福森(00:22:18): 嗯，什么意思？</w:t>
      </w:r>
    </w:p>
    <w:p>
      <w:r>
        <w:t>null(00:22:20): 呃，就是。</w:t>
      </w:r>
    </w:p>
    <w:p>
      <w:r>
        <w:t>null(00:22:21): 我想想怎么说呢。感觉好像也不太对，就是。你要的可以。呃，就是设成每个实现类的成语，面容。</w:t>
      </w:r>
    </w:p>
    <w:p>
      <w:r>
        <w:t>201250185王福森(00:22:34): 对。但是这样子你在创建的时候。</w:t>
      </w:r>
    </w:p>
    <w:p>
      <w:r>
        <w:t>null(00:22:40): 创建的时候你不是本来就是。你是怎么创业的？再看一下。</w:t>
      </w:r>
    </w:p>
    <w:p>
      <w:r>
        <w:t>201250185王福森(00:22:45): 我的创建吗？</w:t>
      </w:r>
    </w:p>
    <w:p>
      <w:r>
        <w:t>null(00:22:45): 上线的时候不是直接思维去case一个场景，不然还是？</w:t>
      </w:r>
    </w:p>
    <w:p>
      <w:r>
        <w:t>201250185王福森(00:22:49): 啊，对我是思维kiss。</w:t>
      </w:r>
    </w:p>
    <w:p>
      <w:r>
        <w:t>null(00:22:51): 对呀，那那不就那不就没关系了吗？</w:t>
      </w:r>
    </w:p>
    <w:p>
      <w:r>
        <w:t>null(00:22:56): 那我感觉这样好像也。</w:t>
      </w:r>
    </w:p>
    <w:p>
      <w:r>
        <w:t>201250185王福森(00:22:57): 我想想。</w:t>
      </w:r>
    </w:p>
    <w:p>
      <w:r>
        <w:t>null(00:22:58): 也不算太那个。</w:t>
      </w:r>
    </w:p>
    <w:p>
      <w:r>
        <w:t>201250185王福森(00:22:59): 我就从也去开始。</w:t>
      </w:r>
    </w:p>
    <w:p>
      <w:r>
        <w:t>null(00:23:05): 所以你每个时候去case里面是可以是可以不一样的。参数是不一样。</w:t>
      </w:r>
    </w:p>
    <w:p>
      <w:r>
        <w:t>201250185王福森(00:23:10): 你就说把这都删了然后分到每一个类里面去。</w:t>
      </w:r>
    </w:p>
    <w:p>
      <w:r>
        <w:t>null(00:23:13): 哎，但是其实也差不多是。</w:t>
      </w:r>
    </w:p>
    <w:p>
      <w:r>
        <w:t>201250185王福森(00:23:16): 你说你差不多哎。其实我按我来说我我我感觉就是。应该就传一个id进去，然后。</w:t>
      </w:r>
    </w:p>
    <w:p>
      <w:r>
        <w:t>CzxingcHen(00:23:22): 就是应该不能传病字，你那个接口里面应该只有胶子。然后多出来的部分写到自成的那个地方去。只要你的子类里面去。</w:t>
      </w:r>
    </w:p>
    <w:p>
      <w:r>
        <w:t>201250185王福森(00:23:31): 嗯。</w:t>
      </w:r>
    </w:p>
    <w:p>
      <w:r>
        <w:t>CzxingcHen(00:23:33): 然后那个反正构造的时候是调用子类的构造函数。</w:t>
      </w:r>
    </w:p>
    <w:p>
      <w:r>
        <w:t>CzxingcHen(00:23:36): 然后它对外暴露的，其实只有接口暴露的那个方法，就是算工资的那个方法嘛？你有方法，其实可以不要参数，你的所有参数全部都可以放在类里面。</w:t>
      </w:r>
    </w:p>
    <w:p>
      <w:r>
        <w:t>201250185王福森(00:23:43): 有道理。</w:t>
      </w:r>
    </w:p>
    <w:p>
      <w:r>
        <w:t>CzxingcHen(00:23:47): 嗯。</w:t>
      </w:r>
    </w:p>
    <w:p>
      <w:r>
        <w:t>null(00:23:49): 对啊，对，这不是一个意思吗？</w:t>
      </w:r>
    </w:p>
    <w:p>
      <w:r>
        <w:t>201250185王福森(00:23:51): 行车哎，那行，那我明天改一下我我觉得我我写的时候就觉得怪怪的，我好像感觉。</w:t>
      </w:r>
    </w:p>
    <w:p>
      <w:r>
        <w:t>CzxingcHen(00:23:53): 对呀。</w:t>
      </w:r>
    </w:p>
    <w:p>
      <w:r>
        <w:t>201250185王福森(00:23:57): 就是有点那个接口太大了，我感觉这种感觉。但是但是我。又又又又不是以前那种题目有点看不出来，哎，行那。那改完以后。干完以后会一样。差不多。那大家是觉得改完以后就差不多是吗？那这块就过了。</w:t>
      </w:r>
    </w:p>
    <w:p>
      <w:r>
        <w:t>CzxingcHen(00:24:26): 改完之后工资单那个地方要重新测。</w:t>
      </w:r>
    </w:p>
    <w:p>
      <w:r>
        <w:t>201250185王福森(00:24:30): 哦，那个不需要重新测，因为我。每个接口calculate里面。嗯。只是跟它那个类的那个属性有关系，成语属性是相关的。然后。我如果只是更改更改了这一个工厂里面创建的这个参数的话，就相当于把这些射灵的这些参数给它去掉的话，其实是不影响的。就是它这个。创建出来，它那个调用其实是不影响的，但是要往侧创建一次也没关系行小问题，这个就交给我吧，因为你们前段写的没有问题了，那就交给我吧！</w:t>
      </w:r>
    </w:p>
    <w:p>
      <w:r>
        <w:t>CzxingcHen(00:25:09): 难说。</w:t>
      </w:r>
    </w:p>
    <w:p>
      <w:r>
        <w:t>201250185王福森(00:25:12): 应该不会有问题，那那我就不共享了，那我没有什么问题了，我主要的本来今天想问的就是这个策略[杂音]哎，感觉的写的很丑。不行。那咱还有问题吗？</w:t>
      </w:r>
    </w:p>
    <w:p>
      <w:r>
        <w:t>CzxingcHen(00:25:28): 呃，我还有问题。</w:t>
      </w:r>
    </w:p>
    <w:p>
      <w:r>
        <w:t>201250185王福森(00:25:30): 行，你说。</w:t>
      </w:r>
    </w:p>
    <w:p>
      <w:r>
        <w:t>CzxingcHen(00:25:32): 就是那个。那个促销促销策略里面有一个赠品表嘛？</w:t>
      </w:r>
    </w:p>
    <w:p>
      <w:r>
        <w:t>201250185王福森(00:25:37): 嗯。</w:t>
      </w:r>
    </w:p>
    <w:p>
      <w:r>
        <w:t>CzxingcHen(00:25:37): 然后。那个赠品表值是和。经营历程表示，相关的。我看你们写的那个注释里面。说那个。呃，等一下。</w:t>
      </w:r>
    </w:p>
    <w:p>
      <w:r>
        <w:t>CzxingcHen(00:25:50): 就说库存类就只有一个，就是这个赠送单嘛。对吧。这单你们现在写好了吗？</w:t>
      </w:r>
    </w:p>
    <w:p>
      <w:r>
        <w:t>201250185王福森(00:26:05): 嗯。</w:t>
      </w:r>
    </w:p>
    <w:p>
      <w:r>
        <w:t>null(00:26:06): 等一下，我看看。我感觉感觉赠送单赠送单，现在。看一下这个算不算真不能？什么？</w:t>
      </w:r>
    </w:p>
    <w:p>
      <w:r>
        <w:t>null(00:26:17): 赠送单还没写哈就是赠送单。赠送单他不是要实际，就是你。你对一个就是你要送的时候再再开一个嘛。就现在要献血，只就只有。</w:t>
      </w:r>
    </w:p>
    <w:p>
      <w:r>
        <w:t>CzxingcHen(00:26:28): 嗯。</w:t>
      </w:r>
    </w:p>
    <w:p>
      <w:r>
        <w:t>null(00:26:33): 好像没看到这里面有这个赠送单。</w:t>
      </w:r>
    </w:p>
    <w:p>
      <w:r>
        <w:t>CzxingcHen(00:26:36): 就是赠送单就是是那个你制定促销策略嘛，制定促销策略可以制定赠品。</w:t>
      </w:r>
    </w:p>
    <w:p>
      <w:r>
        <w:t>null(00:26:40): 制定促销策略，制定赠品。</w:t>
      </w:r>
    </w:p>
    <w:p>
      <w:r>
        <w:t>CzxingcHen(00:26:42): 赠品，然后你然后你一个销售单审批之后。</w:t>
      </w:r>
    </w:p>
    <w:p>
      <w:r>
        <w:t>CzxingcHen(00:26:46): 这个赠品就直接生成一个。赠送单！所谓的赠送单。</w:t>
      </w:r>
    </w:p>
    <w:p>
      <w:r>
        <w:t>null(00:26:54): 哦我现在只写了制定就是怎么制定促销策略，还没有写应用促销策略。</w:t>
      </w:r>
    </w:p>
    <w:p>
      <w:r>
        <w:t>201250185王福森(00:27:01): 啊，理解了，就是可能就是制定完促销策略以后之后的影响。还没有喜欢。</w:t>
      </w:r>
    </w:p>
    <w:p>
      <w:r>
        <w:t>CzxingcHen(00:27:08): 嗯。</w:t>
      </w:r>
    </w:p>
    <w:p>
      <w:r>
        <w:t>null(00:27:10): 但哎，我看这边也没有啊，我靠。</w:t>
      </w:r>
    </w:p>
    <w:p>
      <w:r>
        <w:t>CzxingcHen(00:27:13): 在哪？哪里？</w:t>
      </w:r>
    </w:p>
    <w:p>
      <w:r>
        <w:t>201250185王福森(00:27:13): 嗯。</w:t>
      </w:r>
    </w:p>
    <w:p>
      <w:r>
        <w:t>null(00:27:13): 对呀。</w:t>
      </w:r>
    </w:p>
    <w:p>
      <w:r>
        <w:t>null(00:27:15): 就是这个interface1.4。</w:t>
      </w:r>
    </w:p>
    <w:p>
      <w:r>
        <w:t>CzxingcHen(00:27:18): 但是但是这个赠送单啊，我觉得。比较比较对啊，这个interface里面是没有，但是你其实也不需要，因为这个证存单只只会在那个。就是。就是经情况表里面。你只要写到整个到经营情况表里面。那个接口里面去，此时就？可以了，我比较好奇就是这里面到底有些。什么东西。</w:t>
      </w:r>
    </w:p>
    <w:p>
      <w:r>
        <w:t>null(00:27:42): 呃，赠送单不是还会影响那个网，不是。</w:t>
      </w:r>
    </w:p>
    <w:p>
      <w:r>
        <w:t>null(00:27:47): 还会影响户丑的话好点。</w:t>
      </w:r>
    </w:p>
    <w:p>
      <w:r>
        <w:t>CzxingcHen(00:27:49): 你成什么？</w:t>
      </w:r>
    </w:p>
    <w:p>
      <w:r>
        <w:t>null(00:27:51): 影响库存。</w:t>
      </w:r>
    </w:p>
    <w:p>
      <w:r>
        <w:t>CzxingcHen(00:27:52): 不要正存单，还会影响库存。</w:t>
      </w:r>
    </w:p>
    <w:p>
      <w:r>
        <w:t>201250185王福森(00:28:00): 然后还会影响那个经营情况的？还有影响经营历程表。</w:t>
      </w:r>
    </w:p>
    <w:p>
      <w:r>
        <w:t>CzxingcHen(00:28:03): 对啊，还有影响。就是就是，就是，所以所以就留着最后写，还没写。就是因为这个。</w:t>
      </w:r>
    </w:p>
    <w:p>
      <w:r>
        <w:t>201250185王福森(00:28:11): 对，因为他他影响太大了。</w:t>
      </w:r>
    </w:p>
    <w:p>
      <w:r>
        <w:t>CzxingcHen(00:28:12): 有点。有点确定不下来。然后首先是要要确定这个赠品表里面到底有什么东西。大概结构是长成什么样的，然后我还有另一个另外的问题就是它这个经营历程表不是要求，要能导出excel吗？</w:t>
      </w:r>
    </w:p>
    <w:p>
      <w:r>
        <w:t>201250185王福森(00:28:20): 嗯。</w:t>
      </w:r>
    </w:p>
    <w:p>
      <w:r>
        <w:t>CzxingcHen(00:28:27): 它导出excel，但是它这个导出很奇怪，就是它不是一个它不是一个正儿八经的，就是一个关系数据库，它比较偏向一个列足的数据库。</w:t>
      </w:r>
    </w:p>
    <w:p>
      <w:r>
        <w:t>CzxingcHen(00:28:39): 就是说。就是说，比如说，比如说这个，这个里面。哦。在哪里啊。</w:t>
      </w:r>
    </w:p>
    <w:p>
      <w:r>
        <w:t>201250185王福森(00:28:45): 你要不共享一下。</w:t>
      </w:r>
    </w:p>
    <w:p>
      <w:r>
        <w:t>CzxingcHen(00:28:48): 好，我共享一下。就是就是这个。这个定义历程表里面你看有这么多单据吗？就这个销售出货单。和销售退货单。他们两个里面都是有一个。那个商品的列表的。他们一个单里面就有一个列表。你们觉得这个在导出excel的时候应该怎么做？会导致成一个什么样子的excel呢？</w:t>
      </w:r>
    </w:p>
    <w:p>
      <w:r>
        <w:t>null(00:29:20): 啊。</w:t>
      </w:r>
    </w:p>
    <w:p>
      <w:r>
        <w:t>201250185王福森(00:29:22): 我想一想。</w:t>
      </w:r>
    </w:p>
    <w:p>
      <w:r>
        <w:t>CzxingcHen(00:29:26): 就是我可以给你们看一下，就是这个销售单，现在里面是有什么东西。</w:t>
      </w:r>
    </w:p>
    <w:p>
      <w:r>
        <w:t>CzxingcHen(00:29:34): 是你看就是它可以展开它有一个详细商品清单。</w:t>
      </w:r>
    </w:p>
    <w:p>
      <w:r>
        <w:t>201250185王福森(00:29:40): 好问题。</w:t>
      </w:r>
    </w:p>
    <w:p>
      <w:r>
        <w:t>null(00:29:47): 要不然商品清单直接。</w:t>
      </w:r>
    </w:p>
    <w:p>
      <w:r>
        <w:t>201250185王福森(00:29:48): 命倒一个一赛。</w:t>
      </w:r>
    </w:p>
    <w:p>
      <w:r>
        <w:t>null(00:29:51): 你搞前面加一个。</w:t>
      </w:r>
    </w:p>
    <w:p>
      <w:r>
        <w:t>CzxingcHen(00:29:52): 导一个你就会有无数个excel。</w:t>
      </w:r>
    </w:p>
    <w:p>
      <w:r>
        <w:t>null(00:29:57): 啊什么意思？</w:t>
      </w:r>
    </w:p>
    <w:p>
      <w:r>
        <w:t>201250185王福森(00:29:57): 不是就是就是有点像那个数据库一样。就数据库里面存的就是。那个。单据一个内一张表，然后单据内容一张，表单据内容里面持有单据的引用。</w:t>
      </w:r>
    </w:p>
    <w:p>
      <w:r>
        <w:t>null(00:30:06): 啊对对对。</w:t>
      </w:r>
    </w:p>
    <w:p>
      <w:r>
        <w:t>CzxingcHen(00:30:10): 哦，是这个意思的。</w:t>
      </w:r>
    </w:p>
    <w:p>
      <w:r>
        <w:t>null(00:30:11): 就商品it前面再加加一列那个销售单的id。</w:t>
      </w:r>
    </w:p>
    <w:p>
      <w:r>
        <w:t>CzxingcHen(00:30:14): 销售单的里这样子分开。</w:t>
      </w:r>
    </w:p>
    <w:p>
      <w:r>
        <w:t>201250185王福森(00:30:16): 对。因为这些都是后端直接传过来的，你可以直接弄。他传过来的是那个信息里面就是。哦，不是他好像没有，因为它变成U了记。可难的你再处理一下。</w:t>
      </w:r>
    </w:p>
    <w:p>
      <w:r>
        <w:t>CzxingcHen(00:30:28): 呃，前前端可以再处理一下。</w:t>
      </w:r>
    </w:p>
    <w:p>
      <w:r>
        <w:t>null(00:30:30): 诶，不是啊，销售单的id不就在这上面写着吗？</w:t>
      </w:r>
    </w:p>
    <w:p>
      <w:r>
        <w:t>201250185王福森(00:30:30): 对。</w:t>
      </w:r>
    </w:p>
    <w:p>
      <w:r>
        <w:t>CzxingcHen(00:30:31): 这。销售的id是在这上面写着就是。</w:t>
      </w:r>
    </w:p>
    <w:p>
      <w:r>
        <w:t>201250185王福森(00:30:36): 对，所以说他得处理一下，还会处理一下。就是存的时候他得要把那个id存进去。</w:t>
      </w:r>
    </w:p>
    <w:p>
      <w:r>
        <w:t>CzxingcHen(00:30:47): 那是。但是这样处理了总感觉也是不也不太对。</w:t>
      </w:r>
    </w:p>
    <w:p>
      <w:r>
        <w:t>201250185王福森(00:30:50): 你按照那个你打开数据库看一下，就是它就是有两张表。</w:t>
      </w:r>
    </w:p>
    <w:p>
      <w:r>
        <w:t>CzxingcHen(00:31:00): 我去哭吧。休息库怎么看？字。They are G。</w:t>
      </w:r>
    </w:p>
    <w:p>
      <w:r>
        <w:t>null(00:31:07): Who idea也可以看好像。</w:t>
      </w:r>
    </w:p>
    <w:p>
      <w:r>
        <w:t>201250185王福森(00:31:10): 对id也可以看。</w:t>
      </w:r>
    </w:p>
    <w:p>
      <w:r>
        <w:t>雁卷西楼(00:31:11): 数据库直接开终端就能看。</w:t>
      </w:r>
    </w:p>
    <w:p>
      <w:r>
        <w:t>CzxingcHen(00:31:22): 嗯。</w:t>
      </w:r>
    </w:p>
    <w:p>
      <w:r>
        <w:t>201250185王福森(00:31:27): 嗯。</w:t>
      </w:r>
    </w:p>
    <w:p>
      <w:r>
        <w:t>CzxingcHen(00:31:29): 为什么没有啊？</w:t>
      </w:r>
    </w:p>
    <w:p>
      <w:r>
        <w:t>201250185王福森(00:31:31): 好问题。</w:t>
      </w:r>
    </w:p>
    <w:p>
      <w:r>
        <w:t>CzxingcHen(00:31:33): 我不是连进去了吗？</w:t>
      </w:r>
    </w:p>
    <w:p>
      <w:r>
        <w:t>201250185王福森(00:31:34): 嗯。</w:t>
      </w:r>
    </w:p>
    <w:p>
      <w:r>
        <w:t>雁卷西楼(00:31:35): 您直接在终端里打开看看。</w:t>
      </w:r>
    </w:p>
    <w:p>
      <w:r>
        <w:t>null(00:31:41): 谁不是在那个。</w:t>
      </w:r>
    </w:p>
    <w:p>
      <w:r>
        <w:t>201250185王福森(00:31:43): 这旁边。</w:t>
      </w:r>
    </w:p>
    <w:p>
      <w:r>
        <w:t>null(00:31:44): 哎，有病。</w:t>
      </w:r>
    </w:p>
    <w:p>
      <w:r>
        <w:t>201250185王福森(00:31:45): 右边这个数据库每本下面。</w:t>
      </w:r>
    </w:p>
    <w:p>
      <w:r>
        <w:t>null(00:31:45): 右边那个蓝色。</w:t>
      </w:r>
    </w:p>
    <w:p>
      <w:r>
        <w:t>201250185王福森(00:31:47): 没有下面。</w:t>
      </w:r>
    </w:p>
    <w:p>
      <w:r>
        <w:t>CzxingcHen(00:31:48): 哦men下面。</w:t>
      </w:r>
    </w:p>
    <w:p>
      <w:r>
        <w:t>CzxingcHen(00:31:50): 美粉下面有个数据库。</w:t>
      </w:r>
    </w:p>
    <w:p>
      <w:r>
        <w:t>201250185王福森(00:31:52): 对，也得练。</w:t>
      </w:r>
    </w:p>
    <w:p>
      <w:r>
        <w:t>CzxingcHen(00:31:55): 点一下。</w:t>
      </w:r>
    </w:p>
    <w:p>
      <w:r>
        <w:t>CzxingcHen(00:31:59): 三三零六。相机对吧？</w:t>
      </w:r>
    </w:p>
    <w:p>
      <w:r>
        <w:t>null(00:32:13): 诶，你没有下过你？</w:t>
      </w:r>
    </w:p>
    <w:p>
      <w:r>
        <w:t>CzxingcHen(00:32:15): 以前都是用对他grip脸的。</w:t>
      </w:r>
    </w:p>
    <w:p>
      <w:r>
        <w:t>201250185王福森(00:32:23): 嗯。</w:t>
      </w:r>
    </w:p>
    <w:p>
      <w:r>
        <w:t>CzxingcHen(00:32:26): 如果如果这样子的话，其实。</w:t>
      </w:r>
    </w:p>
    <w:p>
      <w:r>
        <w:t>CzxingcHen(00:32:34): 好了好了。看一下啊。</w:t>
      </w:r>
    </w:p>
    <w:p>
      <w:r>
        <w:t>201250185王福森(00:32:37): 就是你看那个S sheet和S sheet counter这两个表。</w:t>
      </w:r>
    </w:p>
    <w:p>
      <w:r>
        <w:t>CzxingcHen(00:32:44): 哦，就按照这个样子。</w:t>
      </w:r>
    </w:p>
    <w:p>
      <w:r>
        <w:t>201250185王福森(00:32:46): 哦，不不，你看下面那个更直观一点，对。</w:t>
      </w:r>
    </w:p>
    <w:p>
      <w:r>
        <w:t>CzxingcHen(00:32:48): 这个对。</w:t>
      </w:r>
    </w:p>
    <w:p>
      <w:r>
        <w:t>201250185王福森(00:32:49): 这个。哦，是要细的，康的。</w:t>
      </w:r>
    </w:p>
    <w:p>
      <w:r>
        <w:t>CzxingcHen(00:32:52): 有这个啊。</w:t>
      </w:r>
    </w:p>
    <w:p>
      <w:r>
        <w:t>CzxingcHen(00:33:03): 保出就导出成这个样子。</w:t>
      </w:r>
    </w:p>
    <w:p>
      <w:r>
        <w:t>201250185王福森(00:33:05): 对。</w:t>
      </w:r>
    </w:p>
    <w:p>
      <w:r>
        <w:t>CzxingcHen(00:33:05): 啊。</w:t>
      </w:r>
    </w:p>
    <w:p>
      <w:r>
        <w:t>CzxingcHen(00:33:08): Ok。Ok。</w:t>
      </w:r>
    </w:p>
    <w:p>
      <w:r>
        <w:t>201250185王福森(00:33:13): 它的内容都是对应的，就是第一排I D比较第二排加一个那个就。</w:t>
      </w:r>
    </w:p>
    <w:p>
      <w:r>
        <w:t>CzxingcHen(00:33:22): 嗯。应该可以。估计也得花一点时间试一试。</w:t>
      </w:r>
    </w:p>
    <w:p>
      <w:r>
        <w:t>201250185王福森(00:33:36): 是没事，那。</w:t>
      </w:r>
    </w:p>
    <w:p>
      <w:r>
        <w:t>201250185王福森(00:33:38): 还有问题吗？</w:t>
      </w:r>
    </w:p>
    <w:p>
      <w:r>
        <w:t>CzxingcHen(00:33:47): 似乎是没有了。哦，然后就是就是。嗯。那你们改的麻烦你们抓紧改一下。就是像这个。这个这个现在有一个问题，就是。你刷新的这里面会随机抖动。</w:t>
      </w:r>
    </w:p>
    <w:p>
      <w:r>
        <w:t>null(00:34:10): 哎，这个其实应该。哦，是不是应该后后端加一个？</w:t>
      </w:r>
    </w:p>
    <w:p>
      <w:r>
        <w:t>201250185王福森(00:34:14): 我觉得。</w:t>
      </w:r>
    </w:p>
    <w:p>
      <w:r>
        <w:t>CzxingcHen(00:34:14): 就是。</w:t>
      </w:r>
    </w:p>
    <w:p>
      <w:r>
        <w:t>201250185王福森(00:34:15): 我觉得old by就可以了，对O。</w:t>
      </w:r>
    </w:p>
    <w:p>
      <w:r>
        <w:t>null(00:34:16): 好点就可以。</w:t>
      </w:r>
    </w:p>
    <w:p>
      <w:r>
        <w:t>201250185王福森(00:34:19): 比如说那个。</w:t>
      </w:r>
    </w:p>
    <w:p>
      <w:r>
        <w:t>CzxingcHen(00:34:20): 不是这个。我的本没没。</w:t>
      </w:r>
    </w:p>
    <w:p>
      <w:r>
        <w:t>201250185王福森(00:34:21): Word by level。</w:t>
      </w:r>
    </w:p>
    <w:p>
      <w:r>
        <w:t>CzxingcHen(00:34:23): 不是就是你后端。不是就是我，他现在那个现在那个，我猜啊，我猜这个原因是因为现在用的是一个。范德奥，范德奥是传了一个list of，就这个title。然后跟着这个title去进行一个find by title的操作。然后在js里面它它自动给我多建成了。</w:t>
      </w:r>
    </w:p>
    <w:p>
      <w:r>
        <w:t>null(00:34:46): 哦。那这个我已经我已经盖了。</w:t>
      </w:r>
    </w:p>
    <w:p>
      <w:r>
        <w:t>CzxingcHen(00:34:47): 然后你就？Ok。</w:t>
      </w:r>
    </w:p>
    <w:p>
      <w:r>
        <w:t>CzxingcHen(00:34:50): 然后到时候把这个。改过来。然后还有就是那个。</w:t>
      </w:r>
    </w:p>
    <w:p>
      <w:r>
        <w:t>null(00:34:54): 就直接返回所有的信息的。</w:t>
      </w:r>
    </w:p>
    <w:p>
      <w:r>
        <w:t>CzxingcHen(00:34:57): 对对对对。</w:t>
      </w:r>
    </w:p>
    <w:p>
      <w:r>
        <w:t>null(00:34:58): 哦，那那已经改已经改。</w:t>
      </w:r>
    </w:p>
    <w:p>
      <w:r>
        <w:t>CzxingcHen(00:35:00): 对，然后还有一个就是把那个员工的那个。原来有的那个账号。有员工的id和那个用户的id。对应一下。行。行，那就这样吧。然后反正我们的那个七出建账也不做，还有库存暴损报易还做吗？</w:t>
      </w:r>
    </w:p>
    <w:p>
      <w:r>
        <w:t>null(00:35:26): 哎，感觉来。好像。</w:t>
      </w:r>
    </w:p>
    <w:p>
      <w:r>
        <w:t>CzxingcHen(00:35:30): 没说好的。那就不做了。你们把你们把那个赠送单写好了之后。跟我说一下。我要加一个。赠送单到里面去！其他应该就没有什么问题了。</w:t>
      </w:r>
    </w:p>
    <w:p>
      <w:r>
        <w:t>null(00:35:47): 呃不对，我在想赠送单是不是好像只要？啊，这个？邓宋的策略固定了之后。赠送单应该只是加一个。就是。</w:t>
      </w:r>
    </w:p>
    <w:p>
      <w:r>
        <w:t>CzxingcHen(00:36:04): 自送端感觉就只需要一个销售商，一个操作员，一个业务员，然后一个备注一个详细产品清单，感觉就可以了。</w:t>
      </w:r>
    </w:p>
    <w:p>
      <w:r>
        <w:t>null(00:36:07): 接受。详细商品厅。呃，应该是吧。</w:t>
      </w:r>
    </w:p>
    <w:p>
      <w:r>
        <w:t>201250185王福森(00:36:23): 我记得没错呢。</w:t>
      </w:r>
    </w:p>
    <w:p>
      <w:r>
        <w:t>null(00:36:23): 那送给送送给谁不用接受？</w:t>
      </w:r>
    </w:p>
    <w:p>
      <w:r>
        <w:t>null(00:36:26): 不不用不用那个。</w:t>
      </w:r>
    </w:p>
    <w:p>
      <w:r>
        <w:t>CzxingcHen(00:36:26): 就是就是，就是送给谁就是送给了这个销售商。</w:t>
      </w:r>
    </w:p>
    <w:p>
      <w:r>
        <w:t>null(00:36:30): 哦。</w:t>
      </w:r>
    </w:p>
    <w:p>
      <w:r>
        <w:t>null(00:36:34): 行。</w:t>
      </w:r>
    </w:p>
    <w:p>
      <w:r>
        <w:t>201250185王福森(00:36:34): 我记得它这个促销策略好像是三选一的那种感觉就是你那个。总经理制定完以后，然后之后就是这三个中选一个。作为他那个这个好像是他策略的一个东西，就是那个一个。我应该没有理解错是吧？</w:t>
      </w:r>
    </w:p>
    <w:p>
      <w:r>
        <w:t>CzxingcHen(00:36:54): 嗯。</w:t>
      </w:r>
    </w:p>
    <w:p>
      <w:r>
        <w:t>201250185王福森(00:36:57): 行，那没啥事，就这样。</w:t>
      </w:r>
    </w:p>
    <w:p>
      <w:r>
        <w:t>CzxingcHen(00:37:00): 哦。滚去接着写。</w:t>
      </w:r>
    </w:p>
    <w:p>
      <w:r>
        <w:t>201250185王福森(00:37:08): 大家加油。</w:t>
      </w:r>
    </w:p>
    <w:p>
      <w:r>
        <w:t>CzxingcHen(00:37:10): 哎。</w:t>
      </w:r>
    </w:p>
    <w:p>
      <w:r>
        <w:t>CzxingcHen(00:37:13): 哎。</w:t>
      </w:r>
    </w:p>
    <w:p>
      <w:r>
        <w:t>201250185王福森(00:37:13): 再见。</w:t>
      </w:r>
    </w:p>
    <w:p>
      <w:r>
        <w:t>CzxingcHen(00:37:14): 再见。</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